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6"/>
        </w:rPr>
        <w:t>网红导游旅行平台 - "约旅" 产品需求文档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1. 产品概述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1.1 产品定位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"约旅"是一款面向旅游用户的移动端应用，核心功能是连接网红导游和旅游用户，让用户能够跟随喜欢的网红一起旅行，享受网红定制的旅游路线和互动体验。</w:t>
        <w:br/>
        <w:t>"约旅"的目标用户群：</w:t>
        <w:br/>
        <w:t>- 喜欢旅游的年轻人（18-35 岁）</w:t>
        <w:br/>
        <w:t>- 网红粉丝，希望与喜欢的网红进行深度互动</w:t>
        <w:br/>
        <w:t>- 追求个性化、社交化旅游体验的用户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1.2 产品目标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为用户提供与网红一起旅行的机会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提供丰富多样的旅游行程选择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打造安全、便捷的旅游预订服务平台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创造网红与粉丝互动的新方式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1.3 思维脑图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6"/>
      </w:tblGrid>
      <w:tr>
        <w:tc>
          <w:tcPr>
            <w:tcW w:type="dxa" w:w="8646"/>
            <w:shd w:val="clear" w:color="auto" w:fill="1A1A1A"/>
            <w:tcBorders>
              <w:top w:val="single" w:sz="2" w:space="0" w:color="1A1A1A"/>
              <w:left w:val="single" w:sz="2" w:space="0" w:color="1A1A1A"/>
              <w:bottom w:val="single" w:sz="2" w:space="0" w:color="1A1A1A"/>
              <w:right w:val="single" w:sz="2" w:space="0" w:color="1A1A1A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240" w:lineRule="auto" w:after="0" w:before="0"/>
            </w:pPr>
            <w:r/>
            <w:r>
              <w:rPr>
                <w:rFonts w:ascii="Courier New" w:hAnsi="Courier New"/>
                <w:color w:val="FFFFFF"/>
                <w:sz w:val="13"/>
              </w:rPr>
              <w:t>┌───────────────┐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                        ┌──►│ 用户注册/登录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                        │   └───────────────┘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                        │   ┌───────────────┐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                    ┌───┴──►│   个人中心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                    │   │   └───────────────┘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    ┌───────────┐   │   │   ┌───────────────┐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┌──►│ 用户模块  ├───┘   └──►│ 订单管理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│   └───────────┘           └───────────────┘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│   ┌───────────┐           ┌───────────────┐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│   │ 首页模块  ├──┐     ┌─►│ 搜索功能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│   └───────────┘  │     │  └───────────────┘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│                  └─────┤  ┌───────────────┐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│                        └─►│ 内容展示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│                           └───────────────┘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│   ┌───────────┐           ┌───────────────┐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│   │ 网红导游  ├──┐     ┌─►│ 网红列表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│   │   模块    │  │     │  └───────────────┘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>┌─────────────────┐   │   └───────────┘  └─────┤  ┌───────────────┐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>│     约旅平台    ├───┤                        └─►│ 网红详情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>└─────────────────┘   │                           └───────────────┘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│   ┌───────────┐           ┌───────────────┐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│   │ 行程模块  ├──┐     ┌─►│ 行程列表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│   └───────────┘  │     │  └───────────────┘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│                  └─────┤  ┌───────────────┐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│                        └─►│ 行程详情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│                           └───────────────┘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│   ┌───────────┐           ┌───────────────┐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│   │ 预订模块  ├──┐     ┌─►│ 行程预订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│   └───────────┘  │     │  └───────────────┘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│                  └─────┤  ┌───────────────┐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│                        └─►│ 支付管理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│                           └───────────────┘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│   ┌───────────┐           ┌───────────────┐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│   │ 热门景点  ├──┐     ┌─►│ 景点列表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│   │   模块    │  │     │  └───────────────┘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│   └───────────┘  │     │  ┌───────────────┐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│                  └─────┤  │ 景点详情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│                        │  └───────────────┘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│                        │  ┌───────────────┐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│                        └─►│ 景点收藏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│                           └───────────────┘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│   ┌───────────┐           ┌───────────────┐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└──►│ 技术实现  ├──┐     ┌─►│ 前端技术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    └───────────┘  │     │  └───────────────┘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                   └─────┤  ┌───────────────┐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                         └─►│ 后端技术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                            └───────────────┘</w:t>
            </w:r>
          </w:p>
        </w:tc>
      </w:tr>
    </w:tbl>
    <w:p/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1.4 流程图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1.4.1 用户注册登录流程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6"/>
      </w:tblGrid>
      <w:tr>
        <w:tc>
          <w:tcPr>
            <w:tcW w:type="dxa" w:w="8646"/>
            <w:shd w:val="clear" w:color="auto" w:fill="1A1A1A"/>
            <w:tcBorders>
              <w:top w:val="single" w:sz="2" w:space="0" w:color="1A1A1A"/>
              <w:left w:val="single" w:sz="2" w:space="0" w:color="1A1A1A"/>
              <w:bottom w:val="single" w:sz="2" w:space="0" w:color="1A1A1A"/>
              <w:right w:val="single" w:sz="2" w:space="0" w:color="1A1A1A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240" w:lineRule="auto" w:after="0" w:before="0"/>
            </w:pPr>
            <w:r/>
            <w:r>
              <w:rPr>
                <w:rFonts w:ascii="Courier New" w:hAnsi="Courier New"/>
                <w:color w:val="FFFFFF"/>
                <w:sz w:val="13"/>
              </w:rPr>
              <w:t>┌─────────────┐     ┌─────────────┐     ┌─────────────┐     ┌─────────────┐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>│             │     │             │     │  微信授权   │     │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>│  启动应用   ├────►│  登录选择   ├────►│  获取用户   ├────►│   首页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>│             │     │             │     │   信息      │     │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>└─────────────┘     └──────┬──────┘     └─────────────┘     └─────────────┘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     ▼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┌─────────────┐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│  游客模式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│  浏览限制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└──────┬──────┘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     ▼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┌─────────────┐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│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│   首页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│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└─────────────┘</w:t>
            </w:r>
          </w:p>
        </w:tc>
      </w:tr>
    </w:tbl>
    <w:p/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1.4.2 主要业务流程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6"/>
      </w:tblGrid>
      <w:tr>
        <w:tc>
          <w:tcPr>
            <w:tcW w:type="dxa" w:w="8646"/>
            <w:shd w:val="clear" w:color="auto" w:fill="1A1A1A"/>
            <w:tcBorders>
              <w:top w:val="single" w:sz="2" w:space="0" w:color="1A1A1A"/>
              <w:left w:val="single" w:sz="2" w:space="0" w:color="1A1A1A"/>
              <w:bottom w:val="single" w:sz="2" w:space="0" w:color="1A1A1A"/>
              <w:right w:val="single" w:sz="2" w:space="0" w:color="1A1A1A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240" w:lineRule="auto" w:after="0" w:before="0"/>
            </w:pPr>
            <w:r/>
            <w:r>
              <w:rPr>
                <w:rFonts w:ascii="Courier New" w:hAnsi="Courier New"/>
                <w:color w:val="FFFFFF"/>
                <w:sz w:val="13"/>
              </w:rPr>
              <w:t>┌─────────────┐     ┌─────────────┐     ┌─────────────┐     ┌─────────────┐     ┌─────────────┐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>│             │     │             │     │             │     │             │     │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>│  浏览首页   ├────►│ 查看网红列表 ├────►│查看行程详情 ├────►│  预订行程   ├────►│   支付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>│             │     │             │     │             │     │             │     │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>└─────────────┘     └─────────────┘     └─────────────┘     └─────────────┘     └──────┬──────┘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                                             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                                                                 ▼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>┌─────────────┐     ┌─────────────┐     ┌─────────────┐     ┌─────────────┐     ┌─────────────┐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>│             │     │             │     │             │     │             │     │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>│  旅行结束   │◄────┤  出行体验   │◄────┤   行程确认  │◄────┤  订单管理   │◄────┤  支付成功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>│  评价系统   │     │             │     │             │     │             │     │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>└─────────────┘     └─────────────┘     └─────────────┘     └─────────────┘     └─────────────┘</w:t>
            </w:r>
          </w:p>
        </w:tc>
      </w:tr>
    </w:tbl>
    <w:p/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1.4.3 景点浏览与收藏流程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6"/>
      </w:tblGrid>
      <w:tr>
        <w:tc>
          <w:tcPr>
            <w:tcW w:type="dxa" w:w="8646"/>
            <w:shd w:val="clear" w:color="auto" w:fill="1A1A1A"/>
            <w:tcBorders>
              <w:top w:val="single" w:sz="2" w:space="0" w:color="1A1A1A"/>
              <w:left w:val="single" w:sz="2" w:space="0" w:color="1A1A1A"/>
              <w:bottom w:val="single" w:sz="2" w:space="0" w:color="1A1A1A"/>
              <w:right w:val="single" w:sz="2" w:space="0" w:color="1A1A1A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240" w:lineRule="auto" w:after="0" w:before="0"/>
            </w:pPr>
            <w:r/>
            <w:r>
              <w:rPr>
                <w:rFonts w:ascii="Courier New" w:hAnsi="Courier New"/>
                <w:color w:val="FFFFFF"/>
                <w:sz w:val="13"/>
              </w:rPr>
              <w:t>┌─────────────┐     ┌─────────────┐     ┌─────────────┐     ┌─────────────┐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>│             │     │             │     │             │     │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>│  首页       ├────►│ 热门景点列表 ├────►│ 景点详情页  ├────►│  收藏景点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>│             │     │             │     │             │     │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>└─────────────┘     └─────────────┘     └──────┬──────┘     └─────────────┘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      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                          ▼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                   ┌─────────────┐     ┌─────────────┐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                   │ 查看相关    │     │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                   │ 网红行程    ├────►│ 预订行程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                   │             │     │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                   └─────────────┘     └─────────────┘</w:t>
            </w:r>
          </w:p>
        </w:tc>
      </w:tr>
    </w:tbl>
    <w:p/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1.4.4 订单管理流程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6"/>
      </w:tblGrid>
      <w:tr>
        <w:tc>
          <w:tcPr>
            <w:tcW w:type="dxa" w:w="8646"/>
            <w:shd w:val="clear" w:color="auto" w:fill="1A1A1A"/>
            <w:tcBorders>
              <w:top w:val="single" w:sz="2" w:space="0" w:color="1A1A1A"/>
              <w:left w:val="single" w:sz="2" w:space="0" w:color="1A1A1A"/>
              <w:bottom w:val="single" w:sz="2" w:space="0" w:color="1A1A1A"/>
              <w:right w:val="single" w:sz="2" w:space="0" w:color="1A1A1A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240" w:lineRule="auto" w:after="0" w:before="0"/>
            </w:pPr>
            <w:r/>
            <w:r>
              <w:rPr>
                <w:rFonts w:ascii="Courier New" w:hAnsi="Courier New"/>
                <w:color w:val="FFFFFF"/>
                <w:sz w:val="13"/>
              </w:rPr>
              <w:t>┌─────────────┐     ┌─────────────┐     ┌─────────────┐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>│             │     │             │     │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>│  个人中心   ├────►│ 订单列表页  ├────►│ 订单详情页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>│             │     │             │     │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>└─────────────┘     └─────────────┘     └──────┬──────┘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      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┌────────────────────────┴─────────────────────────┐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        ▼                        ▼                         ▼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┌─────────────┐          ┌─────────────┐           ┌─────────────┐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│             │          │             │           │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│  支付订单   │          │  取消订单   │           │  申请退款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│             │          │             │           │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            └─────────────┘          └─────────────┘           └─────────────┘</w:t>
            </w:r>
          </w:p>
        </w:tc>
      </w:tr>
    </w:tbl>
    <w:p/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1.5 时序图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1.5.1 用户注册登录时序图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6"/>
      </w:tblGrid>
      <w:tr>
        <w:tc>
          <w:tcPr>
            <w:tcW w:type="dxa" w:w="8646"/>
            <w:shd w:val="clear" w:color="auto" w:fill="1A1A1A"/>
            <w:tcBorders>
              <w:top w:val="single" w:sz="2" w:space="0" w:color="1A1A1A"/>
              <w:left w:val="single" w:sz="2" w:space="0" w:color="1A1A1A"/>
              <w:bottom w:val="single" w:sz="2" w:space="0" w:color="1A1A1A"/>
              <w:right w:val="single" w:sz="2" w:space="0" w:color="1A1A1A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240" w:lineRule="auto" w:after="0" w:before="0"/>
            </w:pPr>
            <w:r/>
            <w:r>
              <w:rPr>
                <w:rFonts w:ascii="Courier New" w:hAnsi="Courier New"/>
                <w:color w:val="FFFFFF"/>
                <w:sz w:val="13"/>
              </w:rPr>
              <w:t>用户                 应用启动页            登录页                 微信授权             首页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  │                   │                       │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打开应用          │                   │                       │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│─────────────────────&gt;│                   │                       │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  │                   │                       │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  │    跳转登录页     │                       │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  │──────────────────&gt;│                       │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  │                   │                       │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  │                   │     选择微信登录      │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  │                   │──────────────────────&gt;│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  │                   │                       │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  │                   │                       │    授权请求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│&lt;─────────────────────┼───────────────────┼───────────────────────│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  │                   │                       │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确认授权          │                   │                       │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│─────────────────────────────────────────────────────────────────&gt;│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  │                   │                       │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  │                   │                       │   获取用户信息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  │                   │                       │───────────────────│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  │                   │                       │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  │                   │                       │    跳转首页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  │                   │&lt;──────────────────────┼───────────────────│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  │                   │                       │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  │                   │       显示首页        │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│&lt;─────────────────────┼───────────────────┼───────────────────────┼───────────────────│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  │                   │                       │                   │</w:t>
            </w:r>
          </w:p>
        </w:tc>
      </w:tr>
    </w:tbl>
    <w:p/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1.5.2 行程预订时序图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6"/>
      </w:tblGrid>
      <w:tr>
        <w:tc>
          <w:tcPr>
            <w:tcW w:type="dxa" w:w="8646"/>
            <w:shd w:val="clear" w:color="auto" w:fill="1A1A1A"/>
            <w:tcBorders>
              <w:top w:val="single" w:sz="2" w:space="0" w:color="1A1A1A"/>
              <w:left w:val="single" w:sz="2" w:space="0" w:color="1A1A1A"/>
              <w:bottom w:val="single" w:sz="2" w:space="0" w:color="1A1A1A"/>
              <w:right w:val="single" w:sz="2" w:space="0" w:color="1A1A1A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240" w:lineRule="auto" w:after="0" w:before="0"/>
            </w:pPr>
            <w:r/>
            <w:r>
              <w:rPr>
                <w:rFonts w:ascii="Courier New" w:hAnsi="Courier New"/>
                <w:color w:val="FFFFFF"/>
                <w:sz w:val="13"/>
              </w:rPr>
              <w:t>用户                 首页                  行程详情页             预订页                支付系统             订单管理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│                       │                     │                     │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浏览首页         │                       │                     │                     │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│───────────────────&gt;│                       │                     │                     │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│                       │                     │                     │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│   点击行程卡片        │                     │                     │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│──────────────────────&gt;│                     │                     │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│                       │                     │                     │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查看行程详情     │                       │                     │                     │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│&lt;───────────────────┼───────────────────────│                     │                     │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│                       │                     │                     │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点击立即预订     │                       │                     │                     │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│───────────────────────────────────────────&gt;│                     │                     │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│                       │                     │                     │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│                       │  检查是否已报名     │                     │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│                       │─────────────────────┼─────────────────────┼───────────────────&gt;│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│                       │                     │                     │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│                       │                     │                     │   返回检查结果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│                       │&lt;────────────────────┼─────────────────────┼────────────────────│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│                       │                     │                     │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│                       │    检查结果处理     │                     │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│&lt;───────────────────┼───────────────────────│                     │                     │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│                       │                     │                     │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│                       │    跳转预订页       │                     │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│                       │────────────────────&gt;│                     │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│                       │                     │                     │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确认预订信息     │                       │                     │                     │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│&lt;───────────────────┼───────────────────────┼─────────────────────│                     │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│                       │                     │                     │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确认预订         │                       │                     │                     │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│───────────────────────────────────────────────────────────────────────────────────────&gt;│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│                       │                     │                     │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│                       │                     │                     │  再次检查重复预订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│                       │                     │                     │───────────────────&gt;│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│                       │                     │                     │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│                       │                     │                     │   验证通过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│                       │                     │                     │&lt;───────────────────│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│                       │                     │                     │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│                       │                     │                     │  事务开始: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│                       │                     │                     │  生成待支付订单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│                       │                     │                     │───────────────────&gt;│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│                       │                     │                     │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│                       │                     │                     │   订单创建成功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│                       │                     │&lt;────────────────────┼────────────────────│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│                       │                     │                     │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│                       │                     │       支付请求      │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│                       │                     │────────────────────&gt;│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│                       │                     │                     │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确认支付         │                       │                     │                     │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│───────────────────────────────────────────────────────────────────────────────────────&gt;│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│                       │                     │                     │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│                       │                     │                     │   支付处理中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│                       │                     │&lt;────────────────────│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│                       │                     │                     │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│                       │                     │                     │   支付成功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│                       │                     │                     │   (异步通知)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│                       │                     │                     │───────────────────&gt;│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│                       │                     │                     │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│                       │                     │                     │   验证订单有效性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│                       │                     │                     │   更新订单状态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│                       │                     │&lt;────────────────────┼────────────────────│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│                       │                     │                     │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│                       │                     │   跳转支付成功页    │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&lt;───────────────────┼───────────────────────┼─────────────────────┼─────────────────────┼────────────────────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  │                       │                     │                     │                    │</w:t>
            </w:r>
          </w:p>
        </w:tc>
      </w:tr>
    </w:tbl>
    <w:p/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1.5.3 景点浏览与收藏时序图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6"/>
      </w:tblGrid>
      <w:tr>
        <w:tc>
          <w:tcPr>
            <w:tcW w:type="dxa" w:w="8646"/>
            <w:shd w:val="clear" w:color="auto" w:fill="1A1A1A"/>
            <w:tcBorders>
              <w:top w:val="single" w:sz="2" w:space="0" w:color="1A1A1A"/>
              <w:left w:val="single" w:sz="2" w:space="0" w:color="1A1A1A"/>
              <w:bottom w:val="single" w:sz="2" w:space="0" w:color="1A1A1A"/>
              <w:right w:val="single" w:sz="2" w:space="0" w:color="1A1A1A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240" w:lineRule="auto" w:after="0" w:before="0"/>
            </w:pPr>
            <w:r/>
            <w:r>
              <w:rPr>
                <w:rFonts w:ascii="Courier New" w:hAnsi="Courier New"/>
                <w:color w:val="FFFFFF"/>
                <w:sz w:val="13"/>
              </w:rPr>
              <w:t>用户               首页                热门景点列表           景点详情页             收藏系统              个人中心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│                       │                    │                     │ 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浏览首页       │                       │                    │                     │ 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│─────────────────&gt;│                       │                    │                     │ 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│                       │                    │                     │ 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点击热门景点    │                       │                    │                     │ 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│─────────────────&gt;│                       │                    │                     │ 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│                       │                    │                     │ 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│    跳转景点列表       │                    │                     │ 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│──────────────────────&gt;│                    │                     │ 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│                       │                    │                     │ 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浏览景点列表    │                       │                    │                     │ 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│&lt;─────────────────┼───────────────────────│                    │                     │ 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│                       │                    │                     │ 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点击景点卡片    │                       │                    │                     │ 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│──────────────────────────────────────────&gt;                    │                     │ 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│                       │                    │                     │ 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│                       │   跳转景点详情页   │                     │ 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│                       │───────────────────&gt;│                     │ 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│                       │                    │                     │ 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查看景点详情    │                       │                    │                     │ 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│&lt;─────────────────┼───────────────────────┼────────────────────│                     │ 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│                       │                    │                     │ 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点击收藏按钮    │                       │                    │                     │ 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│─────────────────────────────────────────────────────────────────────────────────────&gt; 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│                       │                    │                     │ 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│                       │                    │   添加到收藏列表    │ 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│                       │                    │────────────────────&gt;│ 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│                       │                    │                     │ 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│                       │                    │   收藏成功提示      │ 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│&lt;─────────────────┼───────────────────────┼────────────────────┼─────────────────────│ 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│                       │                    │                     │ 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查看收藏列表    │                       │                    │                     │ 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&gt;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│                       │                    │                     │               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│                       │                    │                     │   显示收藏列表      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&lt;─────────────────┼───────────────────────┼────────────────────┼─────────────────────┼─────────────────────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│                  │                       │                    │                     │                     │</w:t>
            </w:r>
          </w:p>
        </w:tc>
      </w:tr>
    </w:tbl>
    <w:p/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2. 功能需求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2.1 用户模块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2.1.1 用户注册/登录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启动页 (splash.html)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功能描述：展示应用 Logo、品牌名称和加载动画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业务逻辑：自动跳转到登录页或首页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UI 设计需求：简洁大气的设计风格，包含 Logo、品牌名"约旅"和品牌标语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关键数据字段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无存储字段，纯展示页面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登录页 (login.html)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功能描述：提供登录入口，包括手机号快捷登录和游客浏览模式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业务逻辑：验证用户身份，成功后进入首页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UI 设计需求：简约现代的登录界面，包含平台欢迎语、登录按钮和跳过登录选项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关键数据字段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phone</w:t>
      </w:r>
      <w:r>
        <w:rPr>
          <w:rFonts w:ascii="蒙纳宋体" w:hAnsi="蒙纳宋体" w:eastAsia="蒙纳宋体"/>
          <w:color w:val="000000"/>
          <w:sz w:val="24"/>
        </w:rPr>
        <w:t>: 用户手机号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verificationCode</w:t>
      </w:r>
      <w:r>
        <w:rPr>
          <w:rFonts w:ascii="蒙纳宋体" w:hAnsi="蒙纳宋体" w:eastAsia="蒙纳宋体"/>
          <w:color w:val="000000"/>
          <w:sz w:val="24"/>
        </w:rPr>
        <w:t>: 验证码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sessionId</w:t>
      </w:r>
      <w:r>
        <w:rPr>
          <w:rFonts w:ascii="蒙纳宋体" w:hAnsi="蒙纳宋体" w:eastAsia="蒙纳宋体"/>
          <w:color w:val="000000"/>
          <w:sz w:val="24"/>
        </w:rPr>
        <w:t>: 会话标识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微信授权登录页 (wechat-login.html)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功能描述：引导用户通过微信授权完成登录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业务逻辑：调用微信授权 API，获取用户公开信息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UI 设计需求：微信登录标准样式，包含微信图标、授权说明和确认按钮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关键数据字段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openId</w:t>
      </w:r>
      <w:r>
        <w:rPr>
          <w:rFonts w:ascii="蒙纳宋体" w:hAnsi="蒙纳宋体" w:eastAsia="蒙纳宋体"/>
          <w:color w:val="000000"/>
          <w:sz w:val="24"/>
        </w:rPr>
        <w:t>: 微信用户唯一标识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unionId</w:t>
      </w:r>
      <w:r>
        <w:rPr>
          <w:rFonts w:ascii="蒙纳宋体" w:hAnsi="蒙纳宋体" w:eastAsia="蒙纳宋体"/>
          <w:color w:val="000000"/>
          <w:sz w:val="24"/>
        </w:rPr>
        <w:t>: 微信开放平台唯一 ID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nickname</w:t>
      </w:r>
      <w:r>
        <w:rPr>
          <w:rFonts w:ascii="蒙纳宋体" w:hAnsi="蒙纳宋体" w:eastAsia="蒙纳宋体"/>
          <w:color w:val="000000"/>
          <w:sz w:val="24"/>
        </w:rPr>
        <w:t>: 用户昵称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avatar</w:t>
      </w:r>
      <w:r>
        <w:rPr>
          <w:rFonts w:ascii="蒙纳宋体" w:hAnsi="蒙纳宋体" w:eastAsia="蒙纳宋体"/>
          <w:color w:val="000000"/>
          <w:sz w:val="24"/>
        </w:rPr>
        <w:t>: 用户头像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gender</w:t>
      </w:r>
      <w:r>
        <w:rPr>
          <w:rFonts w:ascii="蒙纳宋体" w:hAnsi="蒙纳宋体" w:eastAsia="蒙纳宋体"/>
          <w:color w:val="000000"/>
          <w:sz w:val="24"/>
        </w:rPr>
        <w:t>: 性别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2.1.2 个人中心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个人中心页 (profile.html)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功能描述：展示用户个人信息、统计数据和个人行程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业务逻辑：</w:t>
      </w:r>
      <w:r>
        <w:rPr>
          <w:rFonts w:ascii="蒙纳宋体" w:hAnsi="蒙纳宋体" w:eastAsia="蒙纳宋体"/>
          <w:color w:val="000000"/>
          <w:sz w:val="24"/>
        </w:rPr>
        <w:t>加载用户基本信息和统计数据</w:t>
      </w:r>
      <w:r>
        <w:rPr>
          <w:rFonts w:ascii="蒙纳宋体" w:hAnsi="蒙纳宋体" w:eastAsia="蒙纳宋体"/>
          <w:color w:val="000000"/>
          <w:sz w:val="24"/>
        </w:rPr>
        <w:t>分类展示用户的行程和收藏</w:t>
      </w:r>
      <w:r>
        <w:rPr>
          <w:rFonts w:ascii="蒙纳宋体" w:hAnsi="蒙纳宋体" w:eastAsia="蒙纳宋体"/>
          <w:color w:val="000000"/>
          <w:sz w:val="24"/>
        </w:rPr>
        <w:t>提供编辑个人资料入口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加载用户基本信息和统计数据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分类展示用户的行程和收藏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提供编辑个人资料入口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UI 设计需求：</w:t>
      </w:r>
      <w:r>
        <w:rPr>
          <w:rFonts w:ascii="蒙纳宋体" w:hAnsi="蒙纳宋体" w:eastAsia="蒙纳宋体"/>
          <w:color w:val="000000"/>
          <w:sz w:val="24"/>
        </w:rPr>
        <w:t>顶部个人信息卡片，包含头像、昵称和 ID</w:t>
      </w:r>
      <w:r>
        <w:rPr>
          <w:rFonts w:ascii="蒙纳宋体" w:hAnsi="蒙纳宋体" w:eastAsia="蒙纳宋体"/>
          <w:color w:val="000000"/>
          <w:sz w:val="24"/>
        </w:rPr>
        <w:t>统计数据展示区域，包括行程数和收藏数</w:t>
      </w:r>
      <w:r>
        <w:rPr>
          <w:rFonts w:ascii="蒙纳宋体" w:hAnsi="蒙纳宋体" w:eastAsia="蒙纳宋体"/>
          <w:color w:val="000000"/>
          <w:sz w:val="24"/>
        </w:rPr>
        <w:t>行程和收藏的卡片式列表展示</w:t>
      </w:r>
      <w:r>
        <w:rPr>
          <w:rFonts w:ascii="蒙纳宋体" w:hAnsi="蒙纳宋体" w:eastAsia="蒙纳宋体"/>
          <w:color w:val="000000"/>
          <w:sz w:val="24"/>
        </w:rPr>
        <w:t>支持下拉刷新和上拉加载更多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顶部个人信息卡片，包含头像、昵称和 ID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统计数据展示区域，包括行程数和收藏数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行程和收藏的卡片式列表展示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支持下拉刷新和上拉加载更多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关键数据字段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userId</w:t>
      </w:r>
      <w:r>
        <w:rPr>
          <w:rFonts w:ascii="蒙纳宋体" w:hAnsi="蒙纳宋体" w:eastAsia="蒙纳宋体"/>
          <w:color w:val="000000"/>
          <w:sz w:val="24"/>
        </w:rPr>
        <w:t>: 用户 ID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nickname</w:t>
      </w:r>
      <w:r>
        <w:rPr>
          <w:rFonts w:ascii="蒙纳宋体" w:hAnsi="蒙纳宋体" w:eastAsia="蒙纳宋体"/>
          <w:color w:val="000000"/>
          <w:sz w:val="24"/>
        </w:rPr>
        <w:t>: 用户昵称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avatar</w:t>
      </w:r>
      <w:r>
        <w:rPr>
          <w:rFonts w:ascii="蒙纳宋体" w:hAnsi="蒙纳宋体" w:eastAsia="蒙纳宋体"/>
          <w:color w:val="000000"/>
          <w:sz w:val="24"/>
        </w:rPr>
        <w:t>: 用户头像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gender</w:t>
      </w:r>
      <w:r>
        <w:rPr>
          <w:rFonts w:ascii="蒙纳宋体" w:hAnsi="蒙纳宋体" w:eastAsia="蒙纳宋体"/>
          <w:color w:val="000000"/>
          <w:sz w:val="24"/>
        </w:rPr>
        <w:t>: 性别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bio</w:t>
      </w:r>
      <w:r>
        <w:rPr>
          <w:rFonts w:ascii="蒙纳宋体" w:hAnsi="蒙纳宋体" w:eastAsia="蒙纳宋体"/>
          <w:color w:val="000000"/>
          <w:sz w:val="24"/>
        </w:rPr>
        <w:t>: 个人简介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tripCount</w:t>
      </w:r>
      <w:r>
        <w:rPr>
          <w:rFonts w:ascii="蒙纳宋体" w:hAnsi="蒙纳宋体" w:eastAsia="蒙纳宋体"/>
          <w:color w:val="000000"/>
          <w:sz w:val="24"/>
        </w:rPr>
        <w:t>: 行程数量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favoriteCount</w:t>
      </w:r>
      <w:r>
        <w:rPr>
          <w:rFonts w:ascii="蒙纳宋体" w:hAnsi="蒙纳宋体" w:eastAsia="蒙纳宋体"/>
          <w:color w:val="000000"/>
          <w:sz w:val="24"/>
        </w:rPr>
        <w:t>: 收藏数量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registrationDate</w:t>
      </w:r>
      <w:r>
        <w:rPr>
          <w:rFonts w:ascii="蒙纳宋体" w:hAnsi="蒙纳宋体" w:eastAsia="蒙纳宋体"/>
          <w:color w:val="000000"/>
          <w:sz w:val="24"/>
        </w:rPr>
        <w:t>: 注册日期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level</w:t>
      </w:r>
      <w:r>
        <w:rPr>
          <w:rFonts w:ascii="蒙纳宋体" w:hAnsi="蒙纳宋体" w:eastAsia="蒙纳宋体"/>
          <w:color w:val="000000"/>
          <w:sz w:val="24"/>
        </w:rPr>
        <w:t>: 用户等级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2.2 首页模块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2.2.1 搜索功能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首页 (home.html)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功能描述：首页搜索栏，支持城市选择和关键词搜索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业务逻辑：</w:t>
      </w:r>
      <w:r>
        <w:rPr>
          <w:rFonts w:ascii="蒙纳宋体" w:hAnsi="蒙纳宋体" w:eastAsia="蒙纳宋体"/>
          <w:color w:val="000000"/>
          <w:sz w:val="24"/>
        </w:rPr>
        <w:t>城市选择：显示城市列表，选择后更新当前城市</w:t>
      </w:r>
      <w:r>
        <w:rPr>
          <w:rFonts w:ascii="蒙纳宋体" w:hAnsi="蒙纳宋体" w:eastAsia="蒙纳宋体"/>
          <w:color w:val="000000"/>
          <w:sz w:val="24"/>
        </w:rPr>
        <w:t>关键词搜索：输入关键词跳转到搜索结果页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城市选择：显示城市列表，选择后更新当前城市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关键词搜索：输入关键词跳转到搜索结果页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UI 设计需求：</w:t>
      </w:r>
      <w:r>
        <w:rPr>
          <w:rFonts w:ascii="蒙纳宋体" w:hAnsi="蒙纳宋体" w:eastAsia="蒙纳宋体"/>
          <w:color w:val="000000"/>
          <w:sz w:val="24"/>
        </w:rPr>
        <w:t>搜索栏位于顶部，包含城市选择器和搜索输入框</w:t>
      </w:r>
      <w:r>
        <w:rPr>
          <w:rFonts w:ascii="蒙纳宋体" w:hAnsi="蒙纳宋体" w:eastAsia="蒙纳宋体"/>
          <w:color w:val="000000"/>
          <w:sz w:val="24"/>
        </w:rPr>
        <w:t>城市选择下拉菜单设计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搜索栏位于顶部，包含城市选择器和搜索输入框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城市选择下拉菜单设计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关键数据字段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cityId</w:t>
      </w:r>
      <w:r>
        <w:rPr>
          <w:rFonts w:ascii="蒙纳宋体" w:hAnsi="蒙纳宋体" w:eastAsia="蒙纳宋体"/>
          <w:color w:val="000000"/>
          <w:sz w:val="24"/>
        </w:rPr>
        <w:t>: 城市 ID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cityName</w:t>
      </w:r>
      <w:r>
        <w:rPr>
          <w:rFonts w:ascii="蒙纳宋体" w:hAnsi="蒙纳宋体" w:eastAsia="蒙纳宋体"/>
          <w:color w:val="000000"/>
          <w:sz w:val="24"/>
        </w:rPr>
        <w:t>: 城市名称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keyword</w:t>
      </w:r>
      <w:r>
        <w:rPr>
          <w:rFonts w:ascii="蒙纳宋体" w:hAnsi="蒙纳宋体" w:eastAsia="蒙纳宋体"/>
          <w:color w:val="000000"/>
          <w:sz w:val="24"/>
        </w:rPr>
        <w:t>: 搜索关键词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searchHistory</w:t>
      </w:r>
      <w:r>
        <w:rPr>
          <w:rFonts w:ascii="蒙纳宋体" w:hAnsi="蒙纳宋体" w:eastAsia="蒙纳宋体"/>
          <w:color w:val="000000"/>
          <w:sz w:val="24"/>
        </w:rPr>
        <w:t>: 搜索历史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搜索结果页 (search-results.html)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功能描述：展示搜索结果，包括景点、行程和网红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业务逻辑：</w:t>
      </w:r>
      <w:r>
        <w:rPr>
          <w:rFonts w:ascii="蒙纳宋体" w:hAnsi="蒙纳宋体" w:eastAsia="蒙纳宋体"/>
          <w:color w:val="000000"/>
          <w:sz w:val="24"/>
        </w:rPr>
        <w:t>根据搜索关键词过滤内容</w:t>
      </w:r>
      <w:r>
        <w:rPr>
          <w:rFonts w:ascii="蒙纳宋体" w:hAnsi="蒙纳宋体" w:eastAsia="蒙纳宋体"/>
          <w:color w:val="000000"/>
          <w:sz w:val="24"/>
        </w:rPr>
        <w:t>支持分类查看搜索结果</w:t>
      </w:r>
      <w:r>
        <w:rPr>
          <w:rFonts w:ascii="蒙纳宋体" w:hAnsi="蒙纳宋体" w:eastAsia="蒙纳宋体"/>
          <w:color w:val="000000"/>
          <w:sz w:val="24"/>
        </w:rPr>
        <w:t>支持结果排序和筛选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根据搜索关键词过滤内容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支持分类查看搜索结果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支持结果排序和筛选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UI 设计需求：</w:t>
      </w:r>
      <w:r>
        <w:rPr>
          <w:rFonts w:ascii="蒙纳宋体" w:hAnsi="蒙纳宋体" w:eastAsia="蒙纳宋体"/>
          <w:color w:val="000000"/>
          <w:sz w:val="24"/>
        </w:rPr>
        <w:t>顶部显示搜索关键词和搜索框</w:t>
      </w:r>
      <w:r>
        <w:rPr>
          <w:rFonts w:ascii="蒙纳宋体" w:hAnsi="蒙纳宋体" w:eastAsia="蒙纳宋体"/>
          <w:color w:val="000000"/>
          <w:sz w:val="24"/>
        </w:rPr>
        <w:t>分类标签栏，可切换不同结果类型</w:t>
      </w:r>
      <w:r>
        <w:rPr>
          <w:rFonts w:ascii="蒙纳宋体" w:hAnsi="蒙纳宋体" w:eastAsia="蒙纳宋体"/>
          <w:color w:val="000000"/>
          <w:sz w:val="24"/>
        </w:rPr>
        <w:t>结果列表区域，支持下拉刷新和加载更多</w:t>
      </w:r>
      <w:r>
        <w:rPr>
          <w:rFonts w:ascii="蒙纳宋体" w:hAnsi="蒙纳宋体" w:eastAsia="蒙纳宋体"/>
          <w:color w:val="000000"/>
          <w:sz w:val="24"/>
        </w:rPr>
        <w:t>无结果状态的友好提示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顶部显示搜索关键词和搜索框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分类标签栏，可切换不同结果类型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结果列表区域，支持下拉刷新和加载更多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无结果状态的友好提示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关键数据字段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keyword</w:t>
      </w:r>
      <w:r>
        <w:rPr>
          <w:rFonts w:ascii="蒙纳宋体" w:hAnsi="蒙纳宋体" w:eastAsia="蒙纳宋体"/>
          <w:color w:val="000000"/>
          <w:sz w:val="24"/>
        </w:rPr>
        <w:t>: 搜索关键词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categoryType</w:t>
      </w:r>
      <w:r>
        <w:rPr>
          <w:rFonts w:ascii="蒙纳宋体" w:hAnsi="蒙纳宋体" w:eastAsia="蒙纳宋体"/>
          <w:color w:val="000000"/>
          <w:sz w:val="24"/>
        </w:rPr>
        <w:t>: 分类类型（景点/行程/网红）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sortBy</w:t>
      </w:r>
      <w:r>
        <w:rPr>
          <w:rFonts w:ascii="蒙纳宋体" w:hAnsi="蒙纳宋体" w:eastAsia="蒙纳宋体"/>
          <w:color w:val="000000"/>
          <w:sz w:val="24"/>
        </w:rPr>
        <w:t>: 排序方式（热度/价格/评分）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filterOptions</w:t>
      </w:r>
      <w:r>
        <w:rPr>
          <w:rFonts w:ascii="蒙纳宋体" w:hAnsi="蒙纳宋体" w:eastAsia="蒙纳宋体"/>
          <w:color w:val="000000"/>
          <w:sz w:val="24"/>
        </w:rPr>
        <w:t>: 筛选选项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pageIndex</w:t>
      </w:r>
      <w:r>
        <w:rPr>
          <w:rFonts w:ascii="蒙纳宋体" w:hAnsi="蒙纳宋体" w:eastAsia="蒙纳宋体"/>
          <w:color w:val="000000"/>
          <w:sz w:val="24"/>
        </w:rPr>
        <w:t>: 页码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pageSize</w:t>
      </w:r>
      <w:r>
        <w:rPr>
          <w:rFonts w:ascii="蒙纳宋体" w:hAnsi="蒙纳宋体" w:eastAsia="蒙纳宋体"/>
          <w:color w:val="000000"/>
          <w:sz w:val="24"/>
        </w:rPr>
        <w:t>: 每页条数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2.2.2 内容展示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首页 (home.html)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功能描述：展示热门目的地、分类导航、网红推荐和热门行程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业务逻辑：</w:t>
      </w:r>
      <w:r>
        <w:rPr>
          <w:rFonts w:ascii="蒙纳宋体" w:hAnsi="蒙纳宋体" w:eastAsia="蒙纳宋体"/>
          <w:color w:val="000000"/>
          <w:sz w:val="24"/>
        </w:rPr>
        <w:t>轮播图展示热门目的地</w:t>
      </w:r>
      <w:r>
        <w:rPr>
          <w:rFonts w:ascii="蒙纳宋体" w:hAnsi="蒙纳宋体" w:eastAsia="蒙纳宋体"/>
          <w:color w:val="000000"/>
          <w:sz w:val="24"/>
        </w:rPr>
        <w:t>分类导航点击跳转到对应分类页面</w:t>
      </w:r>
      <w:r>
        <w:rPr>
          <w:rFonts w:ascii="蒙纳宋体" w:hAnsi="蒙纳宋体" w:eastAsia="蒙纳宋体"/>
          <w:color w:val="000000"/>
          <w:sz w:val="24"/>
        </w:rPr>
        <w:t>网红推荐和热门行程展示，点击进入详情页</w:t>
      </w:r>
      <w:r>
        <w:rPr>
          <w:rFonts w:ascii="蒙纳宋体" w:hAnsi="蒙纳宋体" w:eastAsia="蒙纳宋体"/>
          <w:color w:val="000000"/>
          <w:sz w:val="24"/>
        </w:rPr>
        <w:t>下拉刷新和上拉加载更多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轮播图展示热门目的地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分类导航点击跳转到对应分类页面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网红推荐和热门行程展示，点击进入详情页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下拉刷新和上拉加载更多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UI 设计需求：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顶部搜索栏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热门目的地轮播图，带渐变遮罩和文字叠加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分类导航图标网格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网红推荐和热门行程的卡片式设计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底部导航栏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底部导航栏 (nav-bar.html)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功能描述：提供主要页面间的导航功能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业务逻辑：</w:t>
      </w:r>
      <w:r>
        <w:rPr>
          <w:rFonts w:ascii="蒙纳宋体" w:hAnsi="蒙纳宋体" w:eastAsia="蒙纳宋体"/>
          <w:color w:val="000000"/>
          <w:sz w:val="24"/>
        </w:rPr>
        <w:t>点击导航项跳转到对应页面</w:t>
      </w:r>
      <w:r>
        <w:rPr>
          <w:rFonts w:ascii="蒙纳宋体" w:hAnsi="蒙纳宋体" w:eastAsia="蒙纳宋体"/>
          <w:color w:val="000000"/>
          <w:sz w:val="24"/>
        </w:rPr>
        <w:t>根据当前页面高亮对应导航项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点击导航项跳转到对应页面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根据当前页面高亮对应导航项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UI 设计需求：</w:t>
      </w:r>
      <w:r>
        <w:rPr>
          <w:rFonts w:ascii="蒙纳宋体" w:hAnsi="蒙纳宋体" w:eastAsia="蒙纳宋体"/>
          <w:color w:val="000000"/>
          <w:sz w:val="24"/>
        </w:rPr>
        <w:t>固定在底部的导航栏</w:t>
      </w:r>
      <w:r>
        <w:rPr>
          <w:rFonts w:ascii="蒙纳宋体" w:hAnsi="蒙纳宋体" w:eastAsia="蒙纳宋体"/>
          <w:color w:val="000000"/>
          <w:sz w:val="24"/>
        </w:rPr>
        <w:t>包含首页、行程、我的三个导航项</w:t>
      </w:r>
      <w:r>
        <w:rPr>
          <w:rFonts w:ascii="蒙纳宋体" w:hAnsi="蒙纳宋体" w:eastAsia="蒙纳宋体"/>
          <w:color w:val="000000"/>
          <w:sz w:val="24"/>
        </w:rPr>
        <w:t>每个导航项包含图标和文字</w:t>
      </w:r>
      <w:r>
        <w:rPr>
          <w:rFonts w:ascii="蒙纳宋体" w:hAnsi="蒙纳宋体" w:eastAsia="蒙纳宋体"/>
          <w:color w:val="000000"/>
          <w:sz w:val="24"/>
        </w:rPr>
        <w:t>当前页面对应的导航项高亮显示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固定在底部的导航栏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包含首页、行程、我的三个导航项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每个导航项包含图标和文字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当前页面对应的导航项高亮显示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2.3 网红导游模块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2.3.1 网红列表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网红列表页 (influencer-list.html)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功能描述：展示所有网红导游及其行程信息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业务逻辑：</w:t>
      </w:r>
      <w:r>
        <w:rPr>
          <w:rFonts w:ascii="蒙纳宋体" w:hAnsi="蒙纳宋体" w:eastAsia="蒙纳宋体"/>
          <w:color w:val="000000"/>
          <w:sz w:val="24"/>
        </w:rPr>
        <w:t>加载网红列表数据</w:t>
      </w:r>
      <w:r>
        <w:rPr>
          <w:rFonts w:ascii="蒙纳宋体" w:hAnsi="蒙纳宋体" w:eastAsia="蒙纳宋体"/>
          <w:color w:val="000000"/>
          <w:sz w:val="24"/>
        </w:rPr>
        <w:t>支持按标签筛选网红</w:t>
      </w:r>
      <w:r>
        <w:rPr>
          <w:rFonts w:ascii="蒙纳宋体" w:hAnsi="蒙纳宋体" w:eastAsia="蒙纳宋体"/>
          <w:color w:val="000000"/>
          <w:sz w:val="24"/>
        </w:rPr>
        <w:t>按不同状态（招募中、即将出发等）显示网红行程</w:t>
      </w:r>
      <w:r>
        <w:rPr>
          <w:rFonts w:ascii="蒙纳宋体" w:hAnsi="蒙纳宋体" w:eastAsia="蒙纳宋体"/>
          <w:color w:val="000000"/>
          <w:sz w:val="24"/>
        </w:rPr>
        <w:t>点击卡片进入网红详情页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加载网红列表数据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支持按标签筛选网红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按不同状态（招募中、即将出发等）显示网红行程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点击卡片进入网红详情页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UI 设计需求：</w:t>
      </w:r>
      <w:r>
        <w:rPr>
          <w:rFonts w:ascii="蒙纳宋体" w:hAnsi="蒙纳宋体" w:eastAsia="蒙纳宋体"/>
          <w:color w:val="000000"/>
          <w:sz w:val="24"/>
        </w:rPr>
        <w:t>顶部导航栏和搜索框</w:t>
      </w:r>
      <w:r>
        <w:rPr>
          <w:rFonts w:ascii="蒙纳宋体" w:hAnsi="蒙纳宋体" w:eastAsia="蒙纳宋体"/>
          <w:color w:val="000000"/>
          <w:sz w:val="24"/>
        </w:rPr>
        <w:t>水平滚动的标签筛选栏</w:t>
      </w:r>
      <w:r>
        <w:rPr>
          <w:rFonts w:ascii="蒙纳宋体" w:hAnsi="蒙纳宋体" w:eastAsia="蒙纳宋体"/>
          <w:color w:val="000000"/>
          <w:sz w:val="24"/>
        </w:rPr>
        <w:t>网红卡片列表，包含头像、名称、目的地、报名状态等信息</w:t>
      </w:r>
      <w:r>
        <w:rPr>
          <w:rFonts w:ascii="蒙纳宋体" w:hAnsi="蒙纳宋体" w:eastAsia="蒙纳宋体"/>
          <w:color w:val="000000"/>
          <w:sz w:val="24"/>
        </w:rPr>
        <w:t>卡片底部展示行程统计信息（已报名人数、总名额、价格）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顶部导航栏和搜索框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水平滚动的标签筛选栏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网红卡片列表，包含头像、名称、目的地、报名状态等信息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卡片底部展示行程统计信息（已报名人数、总名额、价格）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关键数据字段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influencerId</w:t>
      </w:r>
      <w:r>
        <w:rPr>
          <w:rFonts w:ascii="蒙纳宋体" w:hAnsi="蒙纳宋体" w:eastAsia="蒙纳宋体"/>
          <w:color w:val="000000"/>
          <w:sz w:val="24"/>
        </w:rPr>
        <w:t>: 网红 ID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influencerName</w:t>
      </w:r>
      <w:r>
        <w:rPr>
          <w:rFonts w:ascii="蒙纳宋体" w:hAnsi="蒙纳宋体" w:eastAsia="蒙纳宋体"/>
          <w:color w:val="000000"/>
          <w:sz w:val="24"/>
        </w:rPr>
        <w:t>: 网红名称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avatar</w:t>
      </w:r>
      <w:r>
        <w:rPr>
          <w:rFonts w:ascii="蒙纳宋体" w:hAnsi="蒙纳宋体" w:eastAsia="蒙纳宋体"/>
          <w:color w:val="000000"/>
          <w:sz w:val="24"/>
        </w:rPr>
        <w:t>: 头像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backgroundImage</w:t>
      </w:r>
      <w:r>
        <w:rPr>
          <w:rFonts w:ascii="蒙纳宋体" w:hAnsi="蒙纳宋体" w:eastAsia="蒙纳宋体"/>
          <w:color w:val="000000"/>
          <w:sz w:val="24"/>
        </w:rPr>
        <w:t>: 背景图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followerCount</w:t>
      </w:r>
      <w:r>
        <w:rPr>
          <w:rFonts w:ascii="蒙纳宋体" w:hAnsi="蒙纳宋体" w:eastAsia="蒙纳宋体"/>
          <w:color w:val="000000"/>
          <w:sz w:val="24"/>
        </w:rPr>
        <w:t>: 粉丝数量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tripCount</w:t>
      </w:r>
      <w:r>
        <w:rPr>
          <w:rFonts w:ascii="蒙纳宋体" w:hAnsi="蒙纳宋体" w:eastAsia="蒙纳宋体"/>
          <w:color w:val="000000"/>
          <w:sz w:val="24"/>
        </w:rPr>
        <w:t>: 行程数量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introduction</w:t>
      </w:r>
      <w:r>
        <w:rPr>
          <w:rFonts w:ascii="蒙纳宋体" w:hAnsi="蒙纳宋体" w:eastAsia="蒙纳宋体"/>
          <w:color w:val="000000"/>
          <w:sz w:val="24"/>
        </w:rPr>
        <w:t>: 个人介绍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tags</w:t>
      </w:r>
      <w:r>
        <w:rPr>
          <w:rFonts w:ascii="蒙纳宋体" w:hAnsi="蒙纳宋体" w:eastAsia="蒙纳宋体"/>
          <w:color w:val="000000"/>
          <w:sz w:val="24"/>
        </w:rPr>
        <w:t>: 标签列表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trips</w:t>
      </w:r>
      <w:r>
        <w:rPr>
          <w:rFonts w:ascii="蒙纳宋体" w:hAnsi="蒙纳宋体" w:eastAsia="蒙纳宋体"/>
          <w:color w:val="000000"/>
          <w:sz w:val="24"/>
        </w:rPr>
        <w:t>: 相关行程列表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status</w:t>
      </w:r>
      <w:r>
        <w:rPr>
          <w:rFonts w:ascii="蒙纳宋体" w:hAnsi="蒙纳宋体" w:eastAsia="蒙纳宋体"/>
          <w:color w:val="000000"/>
          <w:sz w:val="24"/>
        </w:rPr>
        <w:t>: 状态（招募中/即将出发/进行中）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2.3.2 网红详情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行程详情页中的网红信息部分 (trip-detail.html)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功能描述：在行程详情页中展示网红相关信息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业务逻辑：</w:t>
      </w:r>
      <w:r>
        <w:rPr>
          <w:rFonts w:ascii="蒙纳宋体" w:hAnsi="蒙纳宋体" w:eastAsia="蒙纳宋体"/>
          <w:color w:val="000000"/>
          <w:sz w:val="24"/>
        </w:rPr>
        <w:t>展示网红基本信息（头像、名称）</w:t>
      </w:r>
      <w:r>
        <w:rPr>
          <w:rFonts w:ascii="蒙纳宋体" w:hAnsi="蒙纳宋体" w:eastAsia="蒙纳宋体"/>
          <w:color w:val="000000"/>
          <w:sz w:val="24"/>
        </w:rPr>
        <w:t>显示网红统计数据（粉丝数、带队次数）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展示网红基本信息（头像、名称）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显示网红统计数据（粉丝数、带队次数）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UI 设计需求：</w:t>
      </w:r>
      <w:r>
        <w:rPr>
          <w:rFonts w:ascii="蒙纳宋体" w:hAnsi="蒙纳宋体" w:eastAsia="蒙纳宋体"/>
          <w:color w:val="000000"/>
          <w:sz w:val="24"/>
        </w:rPr>
        <w:t>网红头像和名称的卡片式设计</w:t>
      </w:r>
      <w:r>
        <w:rPr>
          <w:rFonts w:ascii="蒙纳宋体" w:hAnsi="蒙纳宋体" w:eastAsia="蒙纳宋体"/>
          <w:color w:val="000000"/>
          <w:sz w:val="24"/>
        </w:rPr>
        <w:t>粉丝数和带队次数的图标加文字展示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网红头像和名称的卡片式设计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粉丝数和带队次数的图标加文字展示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关键数据字段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influencerId</w:t>
      </w:r>
      <w:r>
        <w:rPr>
          <w:rFonts w:ascii="蒙纳宋体" w:hAnsi="蒙纳宋体" w:eastAsia="蒙纳宋体"/>
          <w:color w:val="000000"/>
          <w:sz w:val="24"/>
        </w:rPr>
        <w:t>: 网红 ID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influencerName</w:t>
      </w:r>
      <w:r>
        <w:rPr>
          <w:rFonts w:ascii="蒙纳宋体" w:hAnsi="蒙纳宋体" w:eastAsia="蒙纳宋体"/>
          <w:color w:val="000000"/>
          <w:sz w:val="24"/>
        </w:rPr>
        <w:t>: 网红名称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avatar</w:t>
      </w:r>
      <w:r>
        <w:rPr>
          <w:rFonts w:ascii="蒙纳宋体" w:hAnsi="蒙纳宋体" w:eastAsia="蒙纳宋体"/>
          <w:color w:val="000000"/>
          <w:sz w:val="24"/>
        </w:rPr>
        <w:t>: 头像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followerCount</w:t>
      </w:r>
      <w:r>
        <w:rPr>
          <w:rFonts w:ascii="蒙纳宋体" w:hAnsi="蒙纳宋体" w:eastAsia="蒙纳宋体"/>
          <w:color w:val="000000"/>
          <w:sz w:val="24"/>
        </w:rPr>
        <w:t>: 粉丝数量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tripLeadCount</w:t>
      </w:r>
      <w:r>
        <w:rPr>
          <w:rFonts w:ascii="蒙纳宋体" w:hAnsi="蒙纳宋体" w:eastAsia="蒙纳宋体"/>
          <w:color w:val="000000"/>
          <w:sz w:val="24"/>
        </w:rPr>
        <w:t>: 带队次数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rating</w:t>
      </w:r>
      <w:r>
        <w:rPr>
          <w:rFonts w:ascii="蒙纳宋体" w:hAnsi="蒙纳宋体" w:eastAsia="蒙纳宋体"/>
          <w:color w:val="000000"/>
          <w:sz w:val="24"/>
        </w:rPr>
        <w:t>: 综合评分 评分综合评分。就是平均数。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certifications</w:t>
      </w:r>
      <w:r>
        <w:rPr>
          <w:rFonts w:ascii="蒙纳宋体" w:hAnsi="蒙纳宋体" w:eastAsia="蒙纳宋体"/>
          <w:color w:val="000000"/>
          <w:sz w:val="24"/>
        </w:rPr>
        <w:t>: 认证信息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2.4 行程模块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2.4.1 行程列表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行程列表页 (trips.html)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功能描述：展示全部行程，支持筛选和排序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业务逻辑：</w:t>
      </w:r>
      <w:r>
        <w:rPr>
          <w:rFonts w:ascii="蒙纳宋体" w:hAnsi="蒙纳宋体" w:eastAsia="蒙纳宋体"/>
          <w:color w:val="000000"/>
          <w:sz w:val="24"/>
        </w:rPr>
        <w:t>加载行程列表数据</w:t>
      </w:r>
      <w:r>
        <w:rPr>
          <w:rFonts w:ascii="蒙纳宋体" w:hAnsi="蒙纳宋体" w:eastAsia="蒙纳宋体"/>
          <w:color w:val="000000"/>
          <w:sz w:val="24"/>
        </w:rPr>
        <w:t>支持按类型、目的地等条件筛选</w:t>
      </w:r>
      <w:r>
        <w:rPr>
          <w:rFonts w:ascii="蒙纳宋体" w:hAnsi="蒙纳宋体" w:eastAsia="蒙纳宋体"/>
          <w:color w:val="000000"/>
          <w:sz w:val="24"/>
        </w:rPr>
        <w:t>支持按价格、热度等方式排序</w:t>
      </w:r>
      <w:r>
        <w:rPr>
          <w:rFonts w:ascii="蒙纳宋体" w:hAnsi="蒙纳宋体" w:eastAsia="蒙纳宋体"/>
          <w:color w:val="000000"/>
          <w:sz w:val="24"/>
        </w:rPr>
        <w:t>点击行程卡片进入详情页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加载行程列表数据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支持按类型、目的地等条件筛选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支持按价格、热度等方式排序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点击行程卡片进入详情页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UI 设计需求：</w:t>
      </w:r>
      <w:r>
        <w:rPr>
          <w:rFonts w:ascii="蒙纳宋体" w:hAnsi="蒙纳宋体" w:eastAsia="蒙纳宋体"/>
          <w:color w:val="000000"/>
          <w:sz w:val="24"/>
        </w:rPr>
        <w:t>顶部导航栏和筛选工具栏</w:t>
      </w:r>
      <w:r>
        <w:rPr>
          <w:rFonts w:ascii="蒙纳宋体" w:hAnsi="蒙纳宋体" w:eastAsia="蒙纳宋体"/>
          <w:color w:val="000000"/>
          <w:sz w:val="24"/>
        </w:rPr>
        <w:t>行程卡片列表，包含封面图、标题、价格、时长等信息</w:t>
      </w:r>
      <w:r>
        <w:rPr>
          <w:rFonts w:ascii="蒙纳宋体" w:hAnsi="蒙纳宋体" w:eastAsia="蒙纳宋体"/>
          <w:color w:val="000000"/>
          <w:sz w:val="24"/>
        </w:rPr>
        <w:t>加载更多按钮或无限滚动加载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顶部导航栏和筛选工具栏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行程卡片列表，包含封面图、标题、价格、时长等信息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加载更多按钮或无限滚动加载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关键数据字段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tripId</w:t>
      </w:r>
      <w:r>
        <w:rPr>
          <w:rFonts w:ascii="蒙纳宋体" w:hAnsi="蒙纳宋体" w:eastAsia="蒙纳宋体"/>
          <w:color w:val="000000"/>
          <w:sz w:val="24"/>
        </w:rPr>
        <w:t>: 行程 ID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tripTitle</w:t>
      </w:r>
      <w:r>
        <w:rPr>
          <w:rFonts w:ascii="蒙纳宋体" w:hAnsi="蒙纳宋体" w:eastAsia="蒙纳宋体"/>
          <w:color w:val="000000"/>
          <w:sz w:val="24"/>
        </w:rPr>
        <w:t>: 行程标题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coverImage</w:t>
      </w:r>
      <w:r>
        <w:rPr>
          <w:rFonts w:ascii="蒙纳宋体" w:hAnsi="蒙纳宋体" w:eastAsia="蒙纳宋体"/>
          <w:color w:val="000000"/>
          <w:sz w:val="24"/>
        </w:rPr>
        <w:t>: 封面图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price</w:t>
      </w:r>
      <w:r>
        <w:rPr>
          <w:rFonts w:ascii="蒙纳宋体" w:hAnsi="蒙纳宋体" w:eastAsia="蒙纳宋体"/>
          <w:color w:val="000000"/>
          <w:sz w:val="24"/>
        </w:rPr>
        <w:t>: 价格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originalPrice</w:t>
      </w:r>
      <w:r>
        <w:rPr>
          <w:rFonts w:ascii="蒙纳宋体" w:hAnsi="蒙纳宋体" w:eastAsia="蒙纳宋体"/>
          <w:color w:val="000000"/>
          <w:sz w:val="24"/>
        </w:rPr>
        <w:t>: 原价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duration</w:t>
      </w:r>
      <w:r>
        <w:rPr>
          <w:rFonts w:ascii="蒙纳宋体" w:hAnsi="蒙纳宋体" w:eastAsia="蒙纳宋体"/>
          <w:color w:val="000000"/>
          <w:sz w:val="24"/>
        </w:rPr>
        <w:t>: 行程天数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departureDate</w:t>
      </w:r>
      <w:r>
        <w:rPr>
          <w:rFonts w:ascii="蒙纳宋体" w:hAnsi="蒙纳宋体" w:eastAsia="蒙纳宋体"/>
          <w:color w:val="000000"/>
          <w:sz w:val="24"/>
        </w:rPr>
        <w:t>: 出发日期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destination</w:t>
      </w:r>
      <w:r>
        <w:rPr>
          <w:rFonts w:ascii="蒙纳宋体" w:hAnsi="蒙纳宋体" w:eastAsia="蒙纳宋体"/>
          <w:color w:val="000000"/>
          <w:sz w:val="24"/>
        </w:rPr>
        <w:t>: 目的地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influencerId</w:t>
      </w:r>
      <w:r>
        <w:rPr>
          <w:rFonts w:ascii="蒙纳宋体" w:hAnsi="蒙纳宋体" w:eastAsia="蒙纳宋体"/>
          <w:color w:val="000000"/>
          <w:sz w:val="24"/>
        </w:rPr>
        <w:t>: 网红导游 ID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influencerName</w:t>
      </w:r>
      <w:r>
        <w:rPr>
          <w:rFonts w:ascii="蒙纳宋体" w:hAnsi="蒙纳宋体" w:eastAsia="蒙纳宋体"/>
          <w:color w:val="000000"/>
          <w:sz w:val="24"/>
        </w:rPr>
        <w:t>: 网红导游名称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participantCount</w:t>
      </w:r>
      <w:r>
        <w:rPr>
          <w:rFonts w:ascii="蒙纳宋体" w:hAnsi="蒙纳宋体" w:eastAsia="蒙纳宋体"/>
          <w:color w:val="000000"/>
          <w:sz w:val="24"/>
        </w:rPr>
        <w:t>: 已报名人数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totalCount</w:t>
      </w:r>
      <w:r>
        <w:rPr>
          <w:rFonts w:ascii="蒙纳宋体" w:hAnsi="蒙纳宋体" w:eastAsia="蒙纳宋体"/>
          <w:color w:val="000000"/>
          <w:sz w:val="24"/>
        </w:rPr>
        <w:t>: 总名额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rating</w:t>
      </w:r>
      <w:r>
        <w:rPr>
          <w:rFonts w:ascii="蒙纳宋体" w:hAnsi="蒙纳宋体" w:eastAsia="蒙纳宋体"/>
          <w:color w:val="000000"/>
          <w:sz w:val="24"/>
        </w:rPr>
        <w:t>: 评分 评分综合评分。就是平均数。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viewCount</w:t>
      </w:r>
      <w:r>
        <w:rPr>
          <w:rFonts w:ascii="蒙纳宋体" w:hAnsi="蒙纳宋体" w:eastAsia="蒙纳宋体"/>
          <w:color w:val="000000"/>
          <w:sz w:val="24"/>
        </w:rPr>
        <w:t>: 浏览量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status</w:t>
      </w:r>
      <w:r>
        <w:rPr>
          <w:rFonts w:ascii="蒙纳宋体" w:hAnsi="蒙纳宋体" w:eastAsia="蒙纳宋体"/>
          <w:color w:val="000000"/>
          <w:sz w:val="24"/>
        </w:rPr>
        <w:t>: 状态（招募中/即将出发/进行中）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空行程页 (trips-empty.html)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功能描述：当用户没有行程时的空状态页面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业务逻辑：引导用户去浏览和加入行程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UI 设计需求：</w:t>
      </w:r>
      <w:r>
        <w:rPr>
          <w:rFonts w:ascii="蒙纳宋体" w:hAnsi="蒙纳宋体" w:eastAsia="蒙纳宋体"/>
          <w:color w:val="000000"/>
          <w:sz w:val="24"/>
        </w:rPr>
        <w:t>友好的空状态提示</w:t>
      </w:r>
      <w:r>
        <w:rPr>
          <w:rFonts w:ascii="蒙纳宋体" w:hAnsi="蒙纳宋体" w:eastAsia="蒙纳宋体"/>
          <w:color w:val="000000"/>
          <w:sz w:val="24"/>
        </w:rPr>
        <w:t>"去看看"按钮引导用户浏览行程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友好的空状态提示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"去看看"按钮引导用户浏览行程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2.4.2 行程详情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行程详情页 (trip-detail.html)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功能描述：展示行程的详细信息，包括基本信息、行程安排、费用说明等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业务逻辑：</w:t>
      </w:r>
      <w:r>
        <w:rPr>
          <w:rFonts w:ascii="蒙纳宋体" w:hAnsi="蒙纳宋体" w:eastAsia="蒙纳宋体"/>
          <w:color w:val="000000"/>
          <w:sz w:val="24"/>
        </w:rPr>
        <w:t>加载行程详细信息</w:t>
      </w:r>
      <w:r>
        <w:rPr>
          <w:rFonts w:ascii="蒙纳宋体" w:hAnsi="蒙纳宋体" w:eastAsia="蒙纳宋体"/>
          <w:color w:val="000000"/>
          <w:sz w:val="24"/>
        </w:rPr>
        <w:t>支持收藏功能</w:t>
      </w:r>
      <w:r>
        <w:rPr>
          <w:rFonts w:ascii="蒙纳宋体" w:hAnsi="蒙纳宋体" w:eastAsia="蒙纳宋体"/>
          <w:color w:val="000000"/>
          <w:sz w:val="24"/>
        </w:rPr>
        <w:t>提供立即预订入口</w:t>
      </w:r>
      <w:r>
        <w:rPr>
          <w:rFonts w:ascii="蒙纳宋体" w:hAnsi="蒙纳宋体" w:eastAsia="蒙纳宋体"/>
          <w:color w:val="000000"/>
          <w:sz w:val="24"/>
        </w:rPr>
        <w:t>展示网红导游信息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加载行程详细信息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支持收藏功能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提供立即预订入口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展示网红导游信息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UI 设计需求：</w:t>
      </w:r>
      <w:r>
        <w:rPr>
          <w:rFonts w:ascii="蒙纳宋体" w:hAnsi="蒙纳宋体" w:eastAsia="蒙纳宋体"/>
          <w:color w:val="000000"/>
          <w:sz w:val="24"/>
        </w:rPr>
        <w:t>顶部图片轮播</w:t>
      </w:r>
      <w:r>
        <w:rPr>
          <w:rFonts w:ascii="蒙纳宋体" w:hAnsi="蒙纳宋体" w:eastAsia="蒙纳宋体"/>
          <w:color w:val="000000"/>
          <w:sz w:val="24"/>
        </w:rPr>
        <w:t>行程标题和收藏按钮</w:t>
      </w:r>
      <w:r>
        <w:rPr>
          <w:rFonts w:ascii="蒙纳宋体" w:hAnsi="蒙纳宋体" w:eastAsia="蒙纳宋体"/>
          <w:color w:val="000000"/>
          <w:sz w:val="24"/>
        </w:rPr>
        <w:t>网红导游信息卡片</w:t>
      </w:r>
      <w:r>
        <w:rPr>
          <w:rFonts w:ascii="蒙纳宋体" w:hAnsi="蒙纳宋体" w:eastAsia="蒙纳宋体"/>
          <w:color w:val="000000"/>
          <w:sz w:val="24"/>
        </w:rPr>
        <w:t>行程基本信息（时长、地点、人数）</w:t>
      </w:r>
      <w:r>
        <w:rPr>
          <w:rFonts w:ascii="蒙纳宋体" w:hAnsi="蒙纳宋体" w:eastAsia="蒙纳宋体"/>
          <w:color w:val="000000"/>
          <w:sz w:val="24"/>
        </w:rPr>
        <w:t>报名统计（已报名/总名额、查看人数）</w:t>
      </w:r>
      <w:r>
        <w:rPr>
          <w:rFonts w:ascii="蒙纳宋体" w:hAnsi="蒙纳宋体" w:eastAsia="蒙纳宋体"/>
          <w:color w:val="000000"/>
          <w:sz w:val="24"/>
        </w:rPr>
        <w:t>出发日期和倒计时</w:t>
      </w:r>
      <w:r>
        <w:rPr>
          <w:rFonts w:ascii="蒙纳宋体" w:hAnsi="蒙纳宋体" w:eastAsia="蒙纳宋体"/>
          <w:color w:val="000000"/>
          <w:sz w:val="24"/>
        </w:rPr>
        <w:t>评分和评价</w:t>
      </w:r>
      <w:r>
        <w:rPr>
          <w:rFonts w:ascii="蒙纳宋体" w:hAnsi="蒙纳宋体" w:eastAsia="蒙纳宋体"/>
          <w:color w:val="000000"/>
          <w:sz w:val="24"/>
        </w:rPr>
        <w:t>行程安排（时间轴形式）</w:t>
      </w:r>
      <w:r>
        <w:rPr>
          <w:rFonts w:ascii="蒙纳宋体" w:hAnsi="蒙纳宋体" w:eastAsia="蒙纳宋体"/>
          <w:color w:val="000000"/>
          <w:sz w:val="24"/>
        </w:rPr>
        <w:t>费用详情（折叠式展示）</w:t>
      </w:r>
      <w:r>
        <w:rPr>
          <w:rFonts w:ascii="蒙纳宋体" w:hAnsi="蒙纳宋体" w:eastAsia="蒙纳宋体"/>
          <w:color w:val="000000"/>
          <w:sz w:val="24"/>
        </w:rPr>
        <w:t>底部固定的"立即预订"按钮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顶部图片轮播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行程标题和收藏按钮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网红导游信息卡片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行程基本信息（时长、地点、人数）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报名统计（已报名/总名额、查看人数）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出发日期和倒计时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评分和评价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行程安排（时间轴形式）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费用详情（折叠式展示）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底部固定的"立即预订"按钮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关键数据字段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tripId</w:t>
      </w:r>
      <w:r>
        <w:rPr>
          <w:rFonts w:ascii="蒙纳宋体" w:hAnsi="蒙纳宋体" w:eastAsia="蒙纳宋体"/>
          <w:color w:val="000000"/>
          <w:sz w:val="24"/>
        </w:rPr>
        <w:t>: 行程 ID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tripTitle</w:t>
      </w:r>
      <w:r>
        <w:rPr>
          <w:rFonts w:ascii="蒙纳宋体" w:hAnsi="蒙纳宋体" w:eastAsia="蒙纳宋体"/>
          <w:color w:val="000000"/>
          <w:sz w:val="24"/>
        </w:rPr>
        <w:t>: 行程标题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images</w:t>
      </w:r>
      <w:r>
        <w:rPr>
          <w:rFonts w:ascii="蒙纳宋体" w:hAnsi="蒙纳宋体" w:eastAsia="蒙纳宋体"/>
          <w:color w:val="000000"/>
          <w:sz w:val="24"/>
        </w:rPr>
        <w:t>: 图片列表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price</w:t>
      </w:r>
      <w:r>
        <w:rPr>
          <w:rFonts w:ascii="蒙纳宋体" w:hAnsi="蒙纳宋体" w:eastAsia="蒙纳宋体"/>
          <w:color w:val="000000"/>
          <w:sz w:val="24"/>
        </w:rPr>
        <w:t>: 价格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adultPrice</w:t>
      </w:r>
      <w:r>
        <w:rPr>
          <w:rFonts w:ascii="蒙纳宋体" w:hAnsi="蒙纳宋体" w:eastAsia="蒙纳宋体"/>
          <w:color w:val="000000"/>
          <w:sz w:val="24"/>
        </w:rPr>
        <w:t>: 成人价格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childPrice</w:t>
      </w:r>
      <w:r>
        <w:rPr>
          <w:rFonts w:ascii="蒙纳宋体" w:hAnsi="蒙纳宋体" w:eastAsia="蒙纳宋体"/>
          <w:color w:val="000000"/>
          <w:sz w:val="24"/>
        </w:rPr>
        <w:t>: 儿童价格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originalPrice</w:t>
      </w:r>
      <w:r>
        <w:rPr>
          <w:rFonts w:ascii="蒙纳宋体" w:hAnsi="蒙纳宋体" w:eastAsia="蒙纳宋体"/>
          <w:color w:val="000000"/>
          <w:sz w:val="24"/>
        </w:rPr>
        <w:t>: 原价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duration</w:t>
      </w:r>
      <w:r>
        <w:rPr>
          <w:rFonts w:ascii="蒙纳宋体" w:hAnsi="蒙纳宋体" w:eastAsia="蒙纳宋体"/>
          <w:color w:val="000000"/>
          <w:sz w:val="24"/>
        </w:rPr>
        <w:t>: 行程天数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departureDate</w:t>
      </w:r>
      <w:r>
        <w:rPr>
          <w:rFonts w:ascii="蒙纳宋体" w:hAnsi="蒙纳宋体" w:eastAsia="蒙纳宋体"/>
          <w:color w:val="000000"/>
          <w:sz w:val="24"/>
        </w:rPr>
        <w:t>: 出发日期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returnDate</w:t>
      </w:r>
      <w:r>
        <w:rPr>
          <w:rFonts w:ascii="蒙纳宋体" w:hAnsi="蒙纳宋体" w:eastAsia="蒙纳宋体"/>
          <w:color w:val="000000"/>
          <w:sz w:val="24"/>
        </w:rPr>
        <w:t>: 返回日期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destination</w:t>
      </w:r>
      <w:r>
        <w:rPr>
          <w:rFonts w:ascii="蒙纳宋体" w:hAnsi="蒙纳宋体" w:eastAsia="蒙纳宋体"/>
          <w:color w:val="000000"/>
          <w:sz w:val="24"/>
        </w:rPr>
        <w:t>: 目的地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meetingPoint</w:t>
      </w:r>
      <w:r>
        <w:rPr>
          <w:rFonts w:ascii="蒙纳宋体" w:hAnsi="蒙纳宋体" w:eastAsia="蒙纳宋体"/>
          <w:color w:val="000000"/>
          <w:sz w:val="24"/>
        </w:rPr>
        <w:t>: 集合地点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participantCount</w:t>
      </w:r>
      <w:r>
        <w:rPr>
          <w:rFonts w:ascii="蒙纳宋体" w:hAnsi="蒙纳宋体" w:eastAsia="蒙纳宋体"/>
          <w:color w:val="000000"/>
          <w:sz w:val="24"/>
        </w:rPr>
        <w:t>: 已报名人数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totalCount</w:t>
      </w:r>
      <w:r>
        <w:rPr>
          <w:rFonts w:ascii="蒙纳宋体" w:hAnsi="蒙纳宋体" w:eastAsia="蒙纳宋体"/>
          <w:color w:val="000000"/>
          <w:sz w:val="24"/>
        </w:rPr>
        <w:t>: 总名额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minimumSize</w:t>
      </w:r>
      <w:r>
        <w:rPr>
          <w:rFonts w:ascii="蒙纳宋体" w:hAnsi="蒙纳宋体" w:eastAsia="蒙纳宋体"/>
          <w:color w:val="000000"/>
          <w:sz w:val="24"/>
        </w:rPr>
        <w:t>: 成团人数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viewCount</w:t>
      </w:r>
      <w:r>
        <w:rPr>
          <w:rFonts w:ascii="蒙纳宋体" w:hAnsi="蒙纳宋体" w:eastAsia="蒙纳宋体"/>
          <w:color w:val="000000"/>
          <w:sz w:val="24"/>
        </w:rPr>
        <w:t>: 浏览量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isFavorite</w:t>
      </w:r>
      <w:r>
        <w:rPr>
          <w:rFonts w:ascii="蒙纳宋体" w:hAnsi="蒙纳宋体" w:eastAsia="蒙纳宋体"/>
          <w:color w:val="000000"/>
          <w:sz w:val="24"/>
        </w:rPr>
        <w:t>: 是否已收藏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rating</w:t>
      </w:r>
      <w:r>
        <w:rPr>
          <w:rFonts w:ascii="蒙纳宋体" w:hAnsi="蒙纳宋体" w:eastAsia="蒙纳宋体"/>
          <w:color w:val="000000"/>
          <w:sz w:val="24"/>
        </w:rPr>
        <w:t>: 评分 评分综合评分。就是平均数。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description</w:t>
      </w:r>
      <w:r>
        <w:rPr>
          <w:rFonts w:ascii="蒙纳宋体" w:hAnsi="蒙纳宋体" w:eastAsia="蒙纳宋体"/>
          <w:color w:val="000000"/>
          <w:sz w:val="24"/>
        </w:rPr>
        <w:t>: 行程描述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highlights</w:t>
      </w:r>
      <w:r>
        <w:rPr>
          <w:rFonts w:ascii="蒙纳宋体" w:hAnsi="蒙纳宋体" w:eastAsia="蒙纳宋体"/>
          <w:color w:val="000000"/>
          <w:sz w:val="24"/>
        </w:rPr>
        <w:t>: 行程亮点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includeServices</w:t>
      </w:r>
      <w:r>
        <w:rPr>
          <w:rFonts w:ascii="蒙纳宋体" w:hAnsi="蒙纳宋体" w:eastAsia="蒙纳宋体"/>
          <w:color w:val="000000"/>
          <w:sz w:val="24"/>
        </w:rPr>
        <w:t>: 包含服务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excludeServices</w:t>
      </w:r>
      <w:r>
        <w:rPr>
          <w:rFonts w:ascii="蒙纳宋体" w:hAnsi="蒙纳宋体" w:eastAsia="蒙纳宋体"/>
          <w:color w:val="000000"/>
          <w:sz w:val="24"/>
        </w:rPr>
        <w:t>: 不包含服务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notice</w:t>
      </w:r>
      <w:r>
        <w:rPr>
          <w:rFonts w:ascii="蒙纳宋体" w:hAnsi="蒙纳宋体" w:eastAsia="蒙纳宋体"/>
          <w:color w:val="000000"/>
          <w:sz w:val="24"/>
        </w:rPr>
        <w:t>: 注意事项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cancelPolicy</w:t>
      </w:r>
      <w:r>
        <w:rPr>
          <w:rFonts w:ascii="蒙纳宋体" w:hAnsi="蒙纳宋体" w:eastAsia="蒙纳宋体"/>
          <w:color w:val="000000"/>
          <w:sz w:val="24"/>
        </w:rPr>
        <w:t>: 取消政策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itinerary</w:t>
      </w:r>
      <w:r>
        <w:rPr>
          <w:rFonts w:ascii="蒙纳宋体" w:hAnsi="蒙纳宋体" w:eastAsia="蒙纳宋体"/>
          <w:color w:val="000000"/>
          <w:sz w:val="24"/>
        </w:rPr>
        <w:t>: 行程安排（按天）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influencerInfo</w:t>
      </w:r>
      <w:r>
        <w:rPr>
          <w:rFonts w:ascii="蒙纳宋体" w:hAnsi="蒙纳宋体" w:eastAsia="蒙纳宋体"/>
          <w:color w:val="000000"/>
          <w:sz w:val="24"/>
        </w:rPr>
        <w:t>: 网红导游信息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reviews</w:t>
      </w:r>
      <w:r>
        <w:rPr>
          <w:rFonts w:ascii="蒙纳宋体" w:hAnsi="蒙纳宋体" w:eastAsia="蒙纳宋体"/>
          <w:color w:val="000000"/>
          <w:sz w:val="24"/>
        </w:rPr>
        <w:t>: 评价列表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行程预订成功页 (trip-detail-success.html)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功能描述：预订成功后的确认页面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业务逻辑：展示预订成功信息，提供查看订单按钮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UI 设计需求：</w:t>
      </w:r>
      <w:r>
        <w:rPr>
          <w:rFonts w:ascii="蒙纳宋体" w:hAnsi="蒙纳宋体" w:eastAsia="蒙纳宋体"/>
          <w:color w:val="000000"/>
          <w:sz w:val="24"/>
        </w:rPr>
        <w:t>成功提示图标和文字</w:t>
      </w:r>
      <w:r>
        <w:rPr>
          <w:rFonts w:ascii="蒙纳宋体" w:hAnsi="蒙纳宋体" w:eastAsia="蒙纳宋体"/>
          <w:color w:val="000000"/>
          <w:sz w:val="24"/>
        </w:rPr>
        <w:t>行程基本信息概览</w:t>
      </w:r>
      <w:r>
        <w:rPr>
          <w:rFonts w:ascii="蒙纳宋体" w:hAnsi="蒙纳宋体" w:eastAsia="蒙纳宋体"/>
          <w:color w:val="000000"/>
          <w:sz w:val="24"/>
        </w:rPr>
        <w:t>"查看订单"和"返回首页"按钮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成功提示图标和文字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行程基本信息概览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"查看订单"和"返回首页"按钮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2.5 预订模块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2.5.1 行程预订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预订页面 (booking.html)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功能描述：提供行程预订表单，选择出行人数和填写联系信息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业务逻辑：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显示订单基本信息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支持选择成人和儿童数量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计算总价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展示退款规则和支付说明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提供立即支付按钮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防重复预订检查：在生成待支付订单前，系统需检查用户是否已报名当前行程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行程报名限制：同一用户只能报名同一行程一次，但可以报名不同行程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UI 设计需求：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订单信息卡片，显示订单状态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行程基本信息区域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价格明细区域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可折叠的退款规则和支付说明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底部固定的操作按钮（取消订单、立即支付等）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如用户已报名该行程，显示提示信息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关键数据字段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tripId</w:t>
      </w:r>
      <w:r>
        <w:rPr>
          <w:rFonts w:ascii="蒙纳宋体" w:hAnsi="蒙纳宋体" w:eastAsia="蒙纳宋体"/>
          <w:color w:val="000000"/>
          <w:sz w:val="24"/>
        </w:rPr>
        <w:t>: 行程 ID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tripTitle</w:t>
      </w:r>
      <w:r>
        <w:rPr>
          <w:rFonts w:ascii="蒙纳宋体" w:hAnsi="蒙纳宋体" w:eastAsia="蒙纳宋体"/>
          <w:color w:val="000000"/>
          <w:sz w:val="24"/>
        </w:rPr>
        <w:t>: 行程标题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userId</w:t>
      </w:r>
      <w:r>
        <w:rPr>
          <w:rFonts w:ascii="蒙纳宋体" w:hAnsi="蒙纳宋体" w:eastAsia="蒙纳宋体"/>
          <w:color w:val="000000"/>
          <w:sz w:val="24"/>
        </w:rPr>
        <w:t>: 用户 ID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userName</w:t>
      </w:r>
      <w:r>
        <w:rPr>
          <w:rFonts w:ascii="蒙纳宋体" w:hAnsi="蒙纳宋体" w:eastAsia="蒙纳宋体"/>
          <w:color w:val="000000"/>
          <w:sz w:val="24"/>
        </w:rPr>
        <w:t>: 联系人姓名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userPhone</w:t>
      </w:r>
      <w:r>
        <w:rPr>
          <w:rFonts w:ascii="蒙纳宋体" w:hAnsi="蒙纳宋体" w:eastAsia="蒙纳宋体"/>
          <w:color w:val="000000"/>
          <w:sz w:val="24"/>
        </w:rPr>
        <w:t>: 联系人电话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userIdCard</w:t>
      </w:r>
      <w:r>
        <w:rPr>
          <w:rFonts w:ascii="蒙纳宋体" w:hAnsi="蒙纳宋体" w:eastAsia="蒙纳宋体"/>
          <w:color w:val="000000"/>
          <w:sz w:val="24"/>
        </w:rPr>
        <w:t>: 身份证号码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adultCount</w:t>
      </w:r>
      <w:r>
        <w:rPr>
          <w:rFonts w:ascii="蒙纳宋体" w:hAnsi="蒙纳宋体" w:eastAsia="蒙纳宋体"/>
          <w:color w:val="000000"/>
          <w:sz w:val="24"/>
        </w:rPr>
        <w:t>: 成人数量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childCount</w:t>
      </w:r>
      <w:r>
        <w:rPr>
          <w:rFonts w:ascii="蒙纳宋体" w:hAnsi="蒙纳宋体" w:eastAsia="蒙纳宋体"/>
          <w:color w:val="000000"/>
          <w:sz w:val="24"/>
        </w:rPr>
        <w:t>: 儿童数量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adultPrice</w:t>
      </w:r>
      <w:r>
        <w:rPr>
          <w:rFonts w:ascii="蒙纳宋体" w:hAnsi="蒙纳宋体" w:eastAsia="蒙纳宋体"/>
          <w:color w:val="000000"/>
          <w:sz w:val="24"/>
        </w:rPr>
        <w:t>: 成人单价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childPrice</w:t>
      </w:r>
      <w:r>
        <w:rPr>
          <w:rFonts w:ascii="蒙纳宋体" w:hAnsi="蒙纳宋体" w:eastAsia="蒙纳宋体"/>
          <w:color w:val="000000"/>
          <w:sz w:val="24"/>
        </w:rPr>
        <w:t>: 儿童单价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totalPrice</w:t>
      </w:r>
      <w:r>
        <w:rPr>
          <w:rFonts w:ascii="蒙纳宋体" w:hAnsi="蒙纳宋体" w:eastAsia="蒙纳宋体"/>
          <w:color w:val="000000"/>
          <w:sz w:val="24"/>
        </w:rPr>
        <w:t>: 总价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departureDate</w:t>
      </w:r>
      <w:r>
        <w:rPr>
          <w:rFonts w:ascii="蒙纳宋体" w:hAnsi="蒙纳宋体" w:eastAsia="蒙纳宋体"/>
          <w:color w:val="000000"/>
          <w:sz w:val="24"/>
        </w:rPr>
        <w:t>: 出发日期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specialRequests</w:t>
      </w:r>
      <w:r>
        <w:rPr>
          <w:rFonts w:ascii="蒙纳宋体" w:hAnsi="蒙纳宋体" w:eastAsia="蒙纳宋体"/>
          <w:color w:val="000000"/>
          <w:sz w:val="24"/>
        </w:rPr>
        <w:t>: 特殊要求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emergencyContact</w:t>
      </w:r>
      <w:r>
        <w:rPr>
          <w:rFonts w:ascii="蒙纳宋体" w:hAnsi="蒙纳宋体" w:eastAsia="蒙纳宋体"/>
          <w:color w:val="000000"/>
          <w:sz w:val="24"/>
        </w:rPr>
        <w:t>: 紧急联系人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emergencyPhone</w:t>
      </w:r>
      <w:r>
        <w:rPr>
          <w:rFonts w:ascii="蒙纳宋体" w:hAnsi="蒙纳宋体" w:eastAsia="蒙纳宋体"/>
          <w:color w:val="000000"/>
          <w:sz w:val="24"/>
        </w:rPr>
        <w:t>: 紧急联系电话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orderStatus</w:t>
      </w:r>
      <w:r>
        <w:rPr>
          <w:rFonts w:ascii="蒙纳宋体" w:hAnsi="蒙纳宋体" w:eastAsia="蒙纳宋体"/>
          <w:color w:val="000000"/>
          <w:sz w:val="24"/>
        </w:rPr>
        <w:t>: 订单状态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createTime</w:t>
      </w:r>
      <w:r>
        <w:rPr>
          <w:rFonts w:ascii="蒙纳宋体" w:hAnsi="蒙纳宋体" w:eastAsia="蒙纳宋体"/>
          <w:color w:val="000000"/>
          <w:sz w:val="24"/>
        </w:rPr>
        <w:t>: 创建时间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预订成功页面 (booking-success.html)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功能描述：预订成功后的确认页面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业务逻辑：展示预订成功信息，提供查看订单和返回首页选项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UI 设计需求：</w:t>
      </w:r>
      <w:r>
        <w:rPr>
          <w:rFonts w:ascii="蒙纳宋体" w:hAnsi="蒙纳宋体" w:eastAsia="蒙纳宋体"/>
          <w:color w:val="000000"/>
          <w:sz w:val="24"/>
        </w:rPr>
        <w:t>成功图标和文字提示</w:t>
      </w:r>
      <w:r>
        <w:rPr>
          <w:rFonts w:ascii="蒙纳宋体" w:hAnsi="蒙纳宋体" w:eastAsia="蒙纳宋体"/>
          <w:color w:val="000000"/>
          <w:sz w:val="24"/>
        </w:rPr>
        <w:t>订单基本信息概览</w:t>
      </w:r>
      <w:r>
        <w:rPr>
          <w:rFonts w:ascii="蒙纳宋体" w:hAnsi="蒙纳宋体" w:eastAsia="蒙纳宋体"/>
          <w:color w:val="000000"/>
          <w:sz w:val="24"/>
        </w:rPr>
        <w:t>操作按钮（查看订单、返回首页）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成功图标和文字提示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订单基本信息概览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操作按钮（查看订单、返回首页）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关键数据字段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orderId</w:t>
      </w:r>
      <w:r>
        <w:rPr>
          <w:rFonts w:ascii="蒙纳宋体" w:hAnsi="蒙纳宋体" w:eastAsia="蒙纳宋体"/>
          <w:color w:val="000000"/>
          <w:sz w:val="24"/>
        </w:rPr>
        <w:t>: 订单 ID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tripId</w:t>
      </w:r>
      <w:r>
        <w:rPr>
          <w:rFonts w:ascii="蒙纳宋体" w:hAnsi="蒙纳宋体" w:eastAsia="蒙纳宋体"/>
          <w:color w:val="000000"/>
          <w:sz w:val="24"/>
        </w:rPr>
        <w:t>: 行程 ID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tripTitle</w:t>
      </w:r>
      <w:r>
        <w:rPr>
          <w:rFonts w:ascii="蒙纳宋体" w:hAnsi="蒙纳宋体" w:eastAsia="蒙纳宋体"/>
          <w:color w:val="000000"/>
          <w:sz w:val="24"/>
        </w:rPr>
        <w:t>: 行程标题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totalPrice</w:t>
      </w:r>
      <w:r>
        <w:rPr>
          <w:rFonts w:ascii="蒙纳宋体" w:hAnsi="蒙纳宋体" w:eastAsia="蒙纳宋体"/>
          <w:color w:val="000000"/>
          <w:sz w:val="24"/>
        </w:rPr>
        <w:t>: 总价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orderStatus</w:t>
      </w:r>
      <w:r>
        <w:rPr>
          <w:rFonts w:ascii="蒙纳宋体" w:hAnsi="蒙纳宋体" w:eastAsia="蒙纳宋体"/>
          <w:color w:val="000000"/>
          <w:sz w:val="24"/>
        </w:rPr>
        <w:t>: 订单状态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createTime</w:t>
      </w:r>
      <w:r>
        <w:rPr>
          <w:rFonts w:ascii="蒙纳宋体" w:hAnsi="蒙纳宋体" w:eastAsia="蒙纳宋体"/>
          <w:color w:val="000000"/>
          <w:sz w:val="24"/>
        </w:rPr>
        <w:t>: 创建时间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payTime</w:t>
      </w:r>
      <w:r>
        <w:rPr>
          <w:rFonts w:ascii="蒙纳宋体" w:hAnsi="蒙纳宋体" w:eastAsia="蒙纳宋体"/>
          <w:color w:val="000000"/>
          <w:sz w:val="24"/>
        </w:rPr>
        <w:t>: 支付时间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2.5.2 订单管理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订单列表页 (orders.html)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功能描述：展示用户的所有订单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业务逻辑：</w:t>
      </w:r>
      <w:r>
        <w:rPr>
          <w:rFonts w:ascii="蒙纳宋体" w:hAnsi="蒙纳宋体" w:eastAsia="蒙纳宋体"/>
          <w:color w:val="000000"/>
          <w:sz w:val="24"/>
        </w:rPr>
        <w:t>按不同状态分类展示订单（待支付、已支付、已取消等）</w:t>
      </w:r>
      <w:r>
        <w:rPr>
          <w:rFonts w:ascii="蒙纳宋体" w:hAnsi="蒙纳宋体" w:eastAsia="蒙纳宋体"/>
          <w:color w:val="000000"/>
          <w:sz w:val="24"/>
        </w:rPr>
        <w:t>点击订单进入详情页</w:t>
      </w:r>
      <w:r>
        <w:rPr>
          <w:rFonts w:ascii="蒙纳宋体" w:hAnsi="蒙纳宋体" w:eastAsia="蒙纳宋体"/>
          <w:color w:val="000000"/>
          <w:sz w:val="24"/>
        </w:rPr>
        <w:t>支持按时间排序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按不同状态分类展示订单（待支付、已支付、已取消等）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点击订单进入详情页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支持按时间排序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UI 设计需求：</w:t>
      </w:r>
      <w:r>
        <w:rPr>
          <w:rFonts w:ascii="蒙纳宋体" w:hAnsi="蒙纳宋体" w:eastAsia="蒙纳宋体"/>
          <w:color w:val="000000"/>
          <w:sz w:val="24"/>
        </w:rPr>
        <w:t>顶部导航栏和状态分类标签</w:t>
      </w:r>
      <w:r>
        <w:rPr>
          <w:rFonts w:ascii="蒙纳宋体" w:hAnsi="蒙纳宋体" w:eastAsia="蒙纳宋体"/>
          <w:color w:val="000000"/>
          <w:sz w:val="24"/>
        </w:rPr>
        <w:t>订单卡片列表，包含行程标题、订单状态、价格等信息</w:t>
      </w:r>
      <w:r>
        <w:rPr>
          <w:rFonts w:ascii="蒙纳宋体" w:hAnsi="蒙纳宋体" w:eastAsia="蒙纳宋体"/>
          <w:color w:val="000000"/>
          <w:sz w:val="24"/>
        </w:rPr>
        <w:t>空状态处理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顶部导航栏和状态分类标签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订单卡片列表，包含行程标题、订单状态、价格等信息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空状态处理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关键数据字段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orderId</w:t>
      </w:r>
      <w:r>
        <w:rPr>
          <w:rFonts w:ascii="蒙纳宋体" w:hAnsi="蒙纳宋体" w:eastAsia="蒙纳宋体"/>
          <w:color w:val="000000"/>
          <w:sz w:val="24"/>
        </w:rPr>
        <w:t>: 订单 ID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userId</w:t>
      </w:r>
      <w:r>
        <w:rPr>
          <w:rFonts w:ascii="蒙纳宋体" w:hAnsi="蒙纳宋体" w:eastAsia="蒙纳宋体"/>
          <w:color w:val="000000"/>
          <w:sz w:val="24"/>
        </w:rPr>
        <w:t>: 用户 ID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tripId</w:t>
      </w:r>
      <w:r>
        <w:rPr>
          <w:rFonts w:ascii="蒙纳宋体" w:hAnsi="蒙纳宋体" w:eastAsia="蒙纳宋体"/>
          <w:color w:val="000000"/>
          <w:sz w:val="24"/>
        </w:rPr>
        <w:t>: 行程 ID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tripTitle</w:t>
      </w:r>
      <w:r>
        <w:rPr>
          <w:rFonts w:ascii="蒙纳宋体" w:hAnsi="蒙纳宋体" w:eastAsia="蒙纳宋体"/>
          <w:color w:val="000000"/>
          <w:sz w:val="24"/>
        </w:rPr>
        <w:t>: 行程标题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coverImage</w:t>
      </w:r>
      <w:r>
        <w:rPr>
          <w:rFonts w:ascii="蒙纳宋体" w:hAnsi="蒙纳宋体" w:eastAsia="蒙纳宋体"/>
          <w:color w:val="000000"/>
          <w:sz w:val="24"/>
        </w:rPr>
        <w:t>: 行程封面图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totalPrice</w:t>
      </w:r>
      <w:r>
        <w:rPr>
          <w:rFonts w:ascii="蒙纳宋体" w:hAnsi="蒙纳宋体" w:eastAsia="蒙纳宋体"/>
          <w:color w:val="000000"/>
          <w:sz w:val="24"/>
        </w:rPr>
        <w:t>: 总价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orderStatus</w:t>
      </w:r>
      <w:r>
        <w:rPr>
          <w:rFonts w:ascii="蒙纳宋体" w:hAnsi="蒙纳宋体" w:eastAsia="蒙纳宋体"/>
          <w:color w:val="000000"/>
          <w:sz w:val="24"/>
        </w:rPr>
        <w:t>: 订单状态（待支付/已支付/已取消/已完成/已退款）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participantCount</w:t>
      </w:r>
      <w:r>
        <w:rPr>
          <w:rFonts w:ascii="蒙纳宋体" w:hAnsi="蒙纳宋体" w:eastAsia="蒙纳宋体"/>
          <w:color w:val="000000"/>
          <w:sz w:val="24"/>
        </w:rPr>
        <w:t>: 参与人数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departureDate</w:t>
      </w:r>
      <w:r>
        <w:rPr>
          <w:rFonts w:ascii="蒙纳宋体" w:hAnsi="蒙纳宋体" w:eastAsia="蒙纳宋体"/>
          <w:color w:val="000000"/>
          <w:sz w:val="24"/>
        </w:rPr>
        <w:t>: 出发日期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createTime</w:t>
      </w:r>
      <w:r>
        <w:rPr>
          <w:rFonts w:ascii="蒙纳宋体" w:hAnsi="蒙纳宋体" w:eastAsia="蒙纳宋体"/>
          <w:color w:val="000000"/>
          <w:sz w:val="24"/>
        </w:rPr>
        <w:t>: 创建时间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payTime</w:t>
      </w:r>
      <w:r>
        <w:rPr>
          <w:rFonts w:ascii="蒙纳宋体" w:hAnsi="蒙纳宋体" w:eastAsia="蒙纳宋体"/>
          <w:color w:val="000000"/>
          <w:sz w:val="24"/>
        </w:rPr>
        <w:t>: 支付时间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pageIndex</w:t>
      </w:r>
      <w:r>
        <w:rPr>
          <w:rFonts w:ascii="蒙纳宋体" w:hAnsi="蒙纳宋体" w:eastAsia="蒙纳宋体"/>
          <w:color w:val="000000"/>
          <w:sz w:val="24"/>
        </w:rPr>
        <w:t>: 页码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pageSize</w:t>
      </w:r>
      <w:r>
        <w:rPr>
          <w:rFonts w:ascii="蒙纳宋体" w:hAnsi="蒙纳宋体" w:eastAsia="蒙纳宋体"/>
          <w:color w:val="000000"/>
          <w:sz w:val="24"/>
        </w:rPr>
        <w:t>: 每页条数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支付成功页 (payment-success.html)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功能描述：支付成功后的确认页面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业务逻辑：展示支付成功信息，提供查看订单和返回首页选项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UI 设计需求：</w:t>
      </w:r>
      <w:r>
        <w:rPr>
          <w:rFonts w:ascii="蒙纳宋体" w:hAnsi="蒙纳宋体" w:eastAsia="蒙纳宋体"/>
          <w:color w:val="000000"/>
          <w:sz w:val="24"/>
        </w:rPr>
        <w:t>成功图标和文字提示</w:t>
      </w:r>
      <w:r>
        <w:rPr>
          <w:rFonts w:ascii="蒙纳宋体" w:hAnsi="蒙纳宋体" w:eastAsia="蒙纳宋体"/>
          <w:color w:val="000000"/>
          <w:sz w:val="24"/>
        </w:rPr>
        <w:t>支付金额和订单编号显示</w:t>
      </w:r>
      <w:r>
        <w:rPr>
          <w:rFonts w:ascii="蒙纳宋体" w:hAnsi="蒙纳宋体" w:eastAsia="蒙纳宋体"/>
          <w:color w:val="000000"/>
          <w:sz w:val="24"/>
        </w:rPr>
        <w:t>操作按钮（查看订单、返回首页）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成功图标和文字提示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支付金额和订单编号显示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操作按钮（查看订单、返回首页）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关键数据字段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orderId</w:t>
      </w:r>
      <w:r>
        <w:rPr>
          <w:rFonts w:ascii="蒙纳宋体" w:hAnsi="蒙纳宋体" w:eastAsia="蒙纳宋体"/>
          <w:color w:val="000000"/>
          <w:sz w:val="24"/>
        </w:rPr>
        <w:t>: 订单 ID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transactionId</w:t>
      </w:r>
      <w:r>
        <w:rPr>
          <w:rFonts w:ascii="蒙纳宋体" w:hAnsi="蒙纳宋体" w:eastAsia="蒙纳宋体"/>
          <w:color w:val="000000"/>
          <w:sz w:val="24"/>
        </w:rPr>
        <w:t>: 交易 ID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totalPrice</w:t>
      </w:r>
      <w:r>
        <w:rPr>
          <w:rFonts w:ascii="蒙纳宋体" w:hAnsi="蒙纳宋体" w:eastAsia="蒙纳宋体"/>
          <w:color w:val="000000"/>
          <w:sz w:val="24"/>
        </w:rPr>
        <w:t>: 支付金额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payTime</w:t>
      </w:r>
      <w:r>
        <w:rPr>
          <w:rFonts w:ascii="蒙纳宋体" w:hAnsi="蒙纳宋体" w:eastAsia="蒙纳宋体"/>
          <w:color w:val="000000"/>
          <w:sz w:val="24"/>
        </w:rPr>
        <w:t>: 支付时间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payMethod</w:t>
      </w:r>
      <w:r>
        <w:rPr>
          <w:rFonts w:ascii="蒙纳宋体" w:hAnsi="蒙纳宋体" w:eastAsia="蒙纳宋体"/>
          <w:color w:val="000000"/>
          <w:sz w:val="24"/>
        </w:rPr>
        <w:t>: 支付方式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2.6 支付模块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依托小程序内微信支付 API 实现，无额外页面需求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关键数据字段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Courier New" w:hAnsi="Courier New"/>
          <w:color w:val="333333"/>
          <w:sz w:val="13"/>
        </w:rPr>
        <w:t>orderId</w:t>
      </w:r>
      <w:r>
        <w:rPr>
          <w:rFonts w:ascii="蒙纳宋体" w:hAnsi="蒙纳宋体" w:eastAsia="蒙纳宋体"/>
          <w:color w:val="000000"/>
          <w:sz w:val="24"/>
        </w:rPr>
        <w:t>: 订单 ID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Courier New" w:hAnsi="Courier New"/>
          <w:color w:val="333333"/>
          <w:sz w:val="13"/>
        </w:rPr>
        <w:t>userId</w:t>
      </w:r>
      <w:r>
        <w:rPr>
          <w:rFonts w:ascii="蒙纳宋体" w:hAnsi="蒙纳宋体" w:eastAsia="蒙纳宋体"/>
          <w:color w:val="000000"/>
          <w:sz w:val="24"/>
        </w:rPr>
        <w:t>: 用户 ID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Courier New" w:hAnsi="Courier New"/>
          <w:color w:val="333333"/>
          <w:sz w:val="13"/>
        </w:rPr>
        <w:t>totalPrice</w:t>
      </w:r>
      <w:r>
        <w:rPr>
          <w:rFonts w:ascii="蒙纳宋体" w:hAnsi="蒙纳宋体" w:eastAsia="蒙纳宋体"/>
          <w:color w:val="000000"/>
          <w:sz w:val="24"/>
        </w:rPr>
        <w:t>: 支付金额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Courier New" w:hAnsi="Courier New"/>
          <w:color w:val="333333"/>
          <w:sz w:val="13"/>
        </w:rPr>
        <w:t>transactionId</w:t>
      </w:r>
      <w:r>
        <w:rPr>
          <w:rFonts w:ascii="蒙纳宋体" w:hAnsi="蒙纳宋体" w:eastAsia="蒙纳宋体"/>
          <w:color w:val="000000"/>
          <w:sz w:val="24"/>
        </w:rPr>
        <w:t>: 微信支付交易 ID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Courier New" w:hAnsi="Courier New"/>
          <w:color w:val="333333"/>
          <w:sz w:val="13"/>
        </w:rPr>
        <w:t>prepayId</w:t>
      </w:r>
      <w:r>
        <w:rPr>
          <w:rFonts w:ascii="蒙纳宋体" w:hAnsi="蒙纳宋体" w:eastAsia="蒙纳宋体"/>
          <w:color w:val="000000"/>
          <w:sz w:val="24"/>
        </w:rPr>
        <w:t>: 预支付 ID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Courier New" w:hAnsi="Courier New"/>
          <w:color w:val="333333"/>
          <w:sz w:val="13"/>
        </w:rPr>
        <w:t>nonceStr</w:t>
      </w:r>
      <w:r>
        <w:rPr>
          <w:rFonts w:ascii="蒙纳宋体" w:hAnsi="蒙纳宋体" w:eastAsia="蒙纳宋体"/>
          <w:color w:val="000000"/>
          <w:sz w:val="24"/>
        </w:rPr>
        <w:t>: 随机字符串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Courier New" w:hAnsi="Courier New"/>
          <w:color w:val="333333"/>
          <w:sz w:val="13"/>
        </w:rPr>
        <w:t>timeStamp</w:t>
      </w:r>
      <w:r>
        <w:rPr>
          <w:rFonts w:ascii="蒙纳宋体" w:hAnsi="蒙纳宋体" w:eastAsia="蒙纳宋体"/>
          <w:color w:val="000000"/>
          <w:sz w:val="24"/>
        </w:rPr>
        <w:t>: 时间戳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Courier New" w:hAnsi="Courier New"/>
          <w:color w:val="333333"/>
          <w:sz w:val="13"/>
        </w:rPr>
        <w:t>paySign</w:t>
      </w:r>
      <w:r>
        <w:rPr>
          <w:rFonts w:ascii="蒙纳宋体" w:hAnsi="蒙纳宋体" w:eastAsia="蒙纳宋体"/>
          <w:color w:val="000000"/>
          <w:sz w:val="24"/>
        </w:rPr>
        <w:t>: 签名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Courier New" w:hAnsi="Courier New"/>
          <w:color w:val="333333"/>
          <w:sz w:val="13"/>
        </w:rPr>
        <w:t>payStatus</w:t>
      </w:r>
      <w:r>
        <w:rPr>
          <w:rFonts w:ascii="蒙纳宋体" w:hAnsi="蒙纳宋体" w:eastAsia="蒙纳宋体"/>
          <w:color w:val="000000"/>
          <w:sz w:val="24"/>
        </w:rPr>
        <w:t>: 支付状态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Courier New" w:hAnsi="Courier New"/>
          <w:color w:val="333333"/>
          <w:sz w:val="13"/>
        </w:rPr>
        <w:t>payTime</w:t>
      </w:r>
      <w:r>
        <w:rPr>
          <w:rFonts w:ascii="蒙纳宋体" w:hAnsi="蒙纳宋体" w:eastAsia="蒙纳宋体"/>
          <w:color w:val="000000"/>
          <w:sz w:val="24"/>
        </w:rPr>
        <w:t>: 支付时间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Courier New" w:hAnsi="Courier New"/>
          <w:color w:val="333333"/>
          <w:sz w:val="13"/>
        </w:rPr>
        <w:t>payMethod</w:t>
      </w:r>
      <w:r>
        <w:rPr>
          <w:rFonts w:ascii="蒙纳宋体" w:hAnsi="蒙纳宋体" w:eastAsia="蒙纳宋体"/>
          <w:color w:val="000000"/>
          <w:sz w:val="24"/>
        </w:rPr>
        <w:t>: 支付方式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2.7 热门景点模块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2.7.1 热门景点列表页面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热门景点列表页 (all-trips.html)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功能描述：展示所有热门景点，支持筛选和排序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业务逻辑：</w:t>
      </w:r>
      <w:r>
        <w:rPr>
          <w:rFonts w:ascii="蒙纳宋体" w:hAnsi="蒙纳宋体" w:eastAsia="蒙纳宋体"/>
          <w:color w:val="000000"/>
          <w:sz w:val="24"/>
        </w:rPr>
        <w:t>加载景点列表数据</w:t>
      </w:r>
      <w:r>
        <w:rPr>
          <w:rFonts w:ascii="蒙纳宋体" w:hAnsi="蒙纳宋体" w:eastAsia="蒙纳宋体"/>
          <w:color w:val="000000"/>
          <w:sz w:val="24"/>
        </w:rPr>
        <w:t>支持按地区、主题、价格区间等筛选条件</w:t>
      </w:r>
      <w:r>
        <w:rPr>
          <w:rFonts w:ascii="蒙纳宋体" w:hAnsi="蒙纳宋体" w:eastAsia="蒙纳宋体"/>
          <w:color w:val="000000"/>
          <w:sz w:val="24"/>
        </w:rPr>
        <w:t>支持按热度、价格、评分等排序</w:t>
      </w:r>
      <w:r>
        <w:rPr>
          <w:rFonts w:ascii="蒙纳宋体" w:hAnsi="蒙纳宋体" w:eastAsia="蒙纳宋体"/>
          <w:color w:val="000000"/>
          <w:sz w:val="24"/>
        </w:rPr>
        <w:t>点击景点卡片进入详情页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加载景点列表数据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支持按地区、主题、价格区间等筛选条件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支持按热度、价格、评分等排序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点击景点卡片进入详情页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UI 设计需求：</w:t>
      </w:r>
      <w:r>
        <w:rPr>
          <w:rFonts w:ascii="蒙纳宋体" w:hAnsi="蒙纳宋体" w:eastAsia="蒙纳宋体"/>
          <w:color w:val="000000"/>
          <w:sz w:val="24"/>
        </w:rPr>
        <w:t>顶部导航栏和搜索框</w:t>
      </w:r>
      <w:r>
        <w:rPr>
          <w:rFonts w:ascii="蒙纳宋体" w:hAnsi="蒙纳宋体" w:eastAsia="蒙纳宋体"/>
          <w:color w:val="000000"/>
          <w:sz w:val="24"/>
        </w:rPr>
        <w:t>筛选工具栏，可展开筛选面板</w:t>
      </w:r>
      <w:r>
        <w:rPr>
          <w:rFonts w:ascii="蒙纳宋体" w:hAnsi="蒙纳宋体" w:eastAsia="蒙纳宋体"/>
          <w:color w:val="000000"/>
          <w:sz w:val="24"/>
        </w:rPr>
        <w:t>景点卡片列表，包含图片、名称、简介、价格、评分</w:t>
      </w:r>
      <w:r>
        <w:rPr>
          <w:rFonts w:ascii="蒙纳宋体" w:hAnsi="蒙纳宋体" w:eastAsia="蒙纳宋体"/>
          <w:color w:val="000000"/>
          <w:sz w:val="24"/>
        </w:rPr>
        <w:t>支持下拉刷新和上拉加载更多</w:t>
      </w:r>
      <w:r>
        <w:rPr>
          <w:rFonts w:ascii="蒙纳宋体" w:hAnsi="蒙纳宋体" w:eastAsia="蒙纳宋体"/>
          <w:color w:val="000000"/>
          <w:sz w:val="24"/>
        </w:rPr>
        <w:t>空状态友好提示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顶部导航栏和搜索框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筛选工具栏，可展开筛选面板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景点卡片列表，包含图片、名称、简介、价格、评分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支持下拉刷新和上拉加载更多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空状态友好提示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关键数据字段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destinationId</w:t>
      </w:r>
      <w:r>
        <w:rPr>
          <w:rFonts w:ascii="蒙纳宋体" w:hAnsi="蒙纳宋体" w:eastAsia="蒙纳宋体"/>
          <w:color w:val="000000"/>
          <w:sz w:val="24"/>
        </w:rPr>
        <w:t>: 景点 ID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destinationName</w:t>
      </w:r>
      <w:r>
        <w:rPr>
          <w:rFonts w:ascii="蒙纳宋体" w:hAnsi="蒙纳宋体" w:eastAsia="蒙纳宋体"/>
          <w:color w:val="000000"/>
          <w:sz w:val="24"/>
        </w:rPr>
        <w:t>: 景点名称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coverImage</w:t>
      </w:r>
      <w:r>
        <w:rPr>
          <w:rFonts w:ascii="蒙纳宋体" w:hAnsi="蒙纳宋体" w:eastAsia="蒙纳宋体"/>
          <w:color w:val="000000"/>
          <w:sz w:val="24"/>
        </w:rPr>
        <w:t>: 封面图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location</w:t>
      </w:r>
      <w:r>
        <w:rPr>
          <w:rFonts w:ascii="蒙纳宋体" w:hAnsi="蒙纳宋体" w:eastAsia="蒙纳宋体"/>
          <w:color w:val="000000"/>
          <w:sz w:val="24"/>
        </w:rPr>
        <w:t>: 地理位置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cityId</w:t>
      </w:r>
      <w:r>
        <w:rPr>
          <w:rFonts w:ascii="蒙纳宋体" w:hAnsi="蒙纳宋体" w:eastAsia="蒙纳宋体"/>
          <w:color w:val="000000"/>
          <w:sz w:val="24"/>
        </w:rPr>
        <w:t>: 所在城市 ID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cityName</w:t>
      </w:r>
      <w:r>
        <w:rPr>
          <w:rFonts w:ascii="蒙纳宋体" w:hAnsi="蒙纳宋体" w:eastAsia="蒙纳宋体"/>
          <w:color w:val="000000"/>
          <w:sz w:val="24"/>
        </w:rPr>
        <w:t>: 所在城市名称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price</w:t>
      </w:r>
      <w:r>
        <w:rPr>
          <w:rFonts w:ascii="蒙纳宋体" w:hAnsi="蒙纳宋体" w:eastAsia="蒙纳宋体"/>
          <w:color w:val="000000"/>
          <w:sz w:val="24"/>
        </w:rPr>
        <w:t>: 参考价格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rating</w:t>
      </w:r>
      <w:r>
        <w:rPr>
          <w:rFonts w:ascii="蒙纳宋体" w:hAnsi="蒙纳宋体" w:eastAsia="蒙纳宋体"/>
          <w:color w:val="000000"/>
          <w:sz w:val="24"/>
        </w:rPr>
        <w:t>: 评分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tagList</w:t>
      </w:r>
      <w:r>
        <w:rPr>
          <w:rFonts w:ascii="蒙纳宋体" w:hAnsi="蒙纳宋体" w:eastAsia="蒙纳宋体"/>
          <w:color w:val="000000"/>
          <w:sz w:val="24"/>
        </w:rPr>
        <w:t>: 标签列表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visitCount</w:t>
      </w:r>
      <w:r>
        <w:rPr>
          <w:rFonts w:ascii="蒙纳宋体" w:hAnsi="蒙纳宋体" w:eastAsia="蒙纳宋体"/>
          <w:color w:val="000000"/>
          <w:sz w:val="24"/>
        </w:rPr>
        <w:t>: 浏览量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isFavorite</w:t>
      </w:r>
      <w:r>
        <w:rPr>
          <w:rFonts w:ascii="蒙纳宋体" w:hAnsi="蒙纳宋体" w:eastAsia="蒙纳宋体"/>
          <w:color w:val="000000"/>
          <w:sz w:val="24"/>
        </w:rPr>
        <w:t>: 是否已收藏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category</w:t>
      </w:r>
      <w:r>
        <w:rPr>
          <w:rFonts w:ascii="蒙纳宋体" w:hAnsi="蒙纳宋体" w:eastAsia="蒙纳宋体"/>
          <w:color w:val="000000"/>
          <w:sz w:val="24"/>
        </w:rPr>
        <w:t>: 景点类别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sortBy</w:t>
      </w:r>
      <w:r>
        <w:rPr>
          <w:rFonts w:ascii="蒙纳宋体" w:hAnsi="蒙纳宋体" w:eastAsia="蒙纳宋体"/>
          <w:color w:val="000000"/>
          <w:sz w:val="24"/>
        </w:rPr>
        <w:t>: 排序方式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filterOptions</w:t>
      </w:r>
      <w:r>
        <w:rPr>
          <w:rFonts w:ascii="蒙纳宋体" w:hAnsi="蒙纳宋体" w:eastAsia="蒙纳宋体"/>
          <w:color w:val="000000"/>
          <w:sz w:val="24"/>
        </w:rPr>
        <w:t>: 筛选选项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pageIndex</w:t>
      </w:r>
      <w:r>
        <w:rPr>
          <w:rFonts w:ascii="蒙纳宋体" w:hAnsi="蒙纳宋体" w:eastAsia="蒙纳宋体"/>
          <w:color w:val="000000"/>
          <w:sz w:val="24"/>
        </w:rPr>
        <w:t>: 页码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Courier New" w:hAnsi="Courier New"/>
          <w:color w:val="333333"/>
          <w:sz w:val="13"/>
        </w:rPr>
        <w:t>pageSize</w:t>
      </w:r>
      <w:r>
        <w:rPr>
          <w:rFonts w:ascii="蒙纳宋体" w:hAnsi="蒙纳宋体" w:eastAsia="蒙纳宋体"/>
          <w:color w:val="000000"/>
          <w:sz w:val="24"/>
        </w:rPr>
        <w:t>: 每页条数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2.7.2 景点详情页面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景点详情页 (destination-detail.html)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功能描述：展示景点的详细信息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业务逻辑：</w:t>
      </w:r>
      <w:r>
        <w:rPr>
          <w:rFonts w:ascii="蒙纳宋体" w:hAnsi="蒙纳宋体" w:eastAsia="蒙纳宋体"/>
          <w:color w:val="000000"/>
          <w:sz w:val="24"/>
        </w:rPr>
        <w:t>加载景点详细信息</w:t>
      </w:r>
      <w:r>
        <w:rPr>
          <w:rFonts w:ascii="蒙纳宋体" w:hAnsi="蒙纳宋体" w:eastAsia="蒙纳宋体"/>
          <w:color w:val="000000"/>
          <w:sz w:val="24"/>
        </w:rPr>
        <w:t>支持收藏功能</w:t>
      </w:r>
      <w:r>
        <w:rPr>
          <w:rFonts w:ascii="蒙纳宋体" w:hAnsi="蒙纳宋体" w:eastAsia="蒙纳宋体"/>
          <w:color w:val="000000"/>
          <w:sz w:val="24"/>
        </w:rPr>
        <w:t>展示相关网红行程推荐</w:t>
      </w:r>
      <w:r>
        <w:rPr>
          <w:rFonts w:ascii="蒙纳宋体" w:hAnsi="蒙纳宋体" w:eastAsia="蒙纳宋体"/>
          <w:color w:val="000000"/>
          <w:sz w:val="24"/>
        </w:rPr>
        <w:t>展示用户评价和周边推荐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加载景点详细信息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支持收藏功能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展示相关网红行程推荐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展示用户评价和周边推荐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UI 设计需求：</w:t>
      </w:r>
      <w:r>
        <w:rPr>
          <w:rFonts w:ascii="蒙纳宋体" w:hAnsi="蒙纳宋体" w:eastAsia="蒙纳宋体"/>
          <w:color w:val="000000"/>
          <w:sz w:val="24"/>
        </w:rPr>
        <w:t>顶部图片轮播</w:t>
      </w:r>
      <w:r>
        <w:rPr>
          <w:rFonts w:ascii="蒙纳宋体" w:hAnsi="蒙纳宋体" w:eastAsia="蒙纳宋体"/>
          <w:color w:val="000000"/>
          <w:sz w:val="24"/>
        </w:rPr>
        <w:t>景点名称、评分和收藏按钮</w:t>
      </w:r>
      <w:r>
        <w:rPr>
          <w:rFonts w:ascii="蒙纳宋体" w:hAnsi="蒙纳宋体" w:eastAsia="蒙纳宋体"/>
          <w:color w:val="000000"/>
          <w:sz w:val="24"/>
        </w:rPr>
        <w:t>景点基本信息（位置、浏览量、相关行程数）</w:t>
      </w:r>
      <w:r>
        <w:rPr>
          <w:rFonts w:ascii="蒙纳宋体" w:hAnsi="蒙纳宋体" w:eastAsia="蒙纳宋体"/>
          <w:color w:val="000000"/>
          <w:sz w:val="24"/>
        </w:rPr>
        <w:t>景点描述和特色标签</w:t>
      </w:r>
      <w:r>
        <w:rPr>
          <w:rFonts w:ascii="蒙纳宋体" w:hAnsi="蒙纳宋体" w:eastAsia="蒙纳宋体"/>
          <w:color w:val="000000"/>
          <w:sz w:val="24"/>
        </w:rPr>
        <w:t>网红导游行程推荐卡片列表</w:t>
      </w:r>
      <w:r>
        <w:rPr>
          <w:rFonts w:ascii="蒙纳宋体" w:hAnsi="蒙纳宋体" w:eastAsia="蒙纳宋体"/>
          <w:color w:val="000000"/>
          <w:sz w:val="24"/>
        </w:rPr>
        <w:t>景点特色列表（图标+标题+描述）</w:t>
      </w:r>
      <w:r>
        <w:rPr>
          <w:rFonts w:ascii="蒙纳宋体" w:hAnsi="蒙纳宋体" w:eastAsia="蒙纳宋体"/>
          <w:color w:val="000000"/>
          <w:sz w:val="24"/>
        </w:rPr>
        <w:t>用户评价区域（头像、名称、日期、评分、内容）</w:t>
      </w:r>
      <w:r>
        <w:rPr>
          <w:rFonts w:ascii="蒙纳宋体" w:hAnsi="蒙纳宋体" w:eastAsia="蒙纳宋体"/>
          <w:color w:val="000000"/>
          <w:sz w:val="24"/>
        </w:rPr>
        <w:t>周边推荐横向滚动列表</w:t>
      </w:r>
      <w:r>
        <w:rPr>
          <w:rFonts w:ascii="蒙纳宋体" w:hAnsi="蒙纳宋体" w:eastAsia="蒙纳宋体"/>
          <w:color w:val="000000"/>
          <w:sz w:val="24"/>
        </w:rPr>
        <w:t>底部固定操作栏（收藏、分享、查看全部行程）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顶部图片轮播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景点名称、评分和收藏按钮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景点基本信息（位置、浏览量、相关行程数）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景点描述和特色标签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网红导游行程推荐卡片列表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景点特色列表（图标+标题+描述）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用户评价区域（头像、名称、日期、评分、内容）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周边推荐横向滚动列表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底部固定操作栏（收藏、分享、查看全部行程）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2.7.3 景点搜索结果页面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搜索结果页 (search-results.html)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功能描述：展示景点搜索结果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业务逻辑：</w:t>
      </w:r>
      <w:r>
        <w:rPr>
          <w:rFonts w:ascii="蒙纳宋体" w:hAnsi="蒙纳宋体" w:eastAsia="蒙纳宋体"/>
          <w:color w:val="000000"/>
          <w:sz w:val="24"/>
        </w:rPr>
        <w:t>根据关键词搜索景点</w:t>
      </w:r>
      <w:r>
        <w:rPr>
          <w:rFonts w:ascii="蒙纳宋体" w:hAnsi="蒙纳宋体" w:eastAsia="蒙纳宋体"/>
          <w:color w:val="000000"/>
          <w:sz w:val="24"/>
        </w:rPr>
        <w:t>支持筛选和排序</w:t>
      </w:r>
      <w:r>
        <w:rPr>
          <w:rFonts w:ascii="蒙纳宋体" w:hAnsi="蒙纳宋体" w:eastAsia="蒙纳宋体"/>
          <w:color w:val="000000"/>
          <w:sz w:val="24"/>
        </w:rPr>
        <w:t>显示搜索历史</w:t>
      </w:r>
      <w:r>
        <w:rPr>
          <w:rFonts w:ascii="蒙纳宋体" w:hAnsi="蒙纳宋体" w:eastAsia="蒙纳宋体"/>
          <w:color w:val="000000"/>
          <w:sz w:val="24"/>
        </w:rPr>
        <w:t>提供搜索建议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根据关键词搜索景点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支持筛选和排序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显示搜索历史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提供搜索建议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UI 设计需求：</w:t>
      </w:r>
      <w:r>
        <w:rPr>
          <w:rFonts w:ascii="蒙纳宋体" w:hAnsi="蒙纳宋体" w:eastAsia="蒙纳宋体"/>
          <w:color w:val="000000"/>
          <w:sz w:val="24"/>
        </w:rPr>
        <w:t>顶部搜索框，支持修改搜索内容</w:t>
      </w:r>
      <w:r>
        <w:rPr>
          <w:rFonts w:ascii="蒙纳宋体" w:hAnsi="蒙纳宋体" w:eastAsia="蒙纳宋体"/>
          <w:color w:val="000000"/>
          <w:sz w:val="24"/>
        </w:rPr>
        <w:t>搜索历史记录展示</w:t>
      </w:r>
      <w:r>
        <w:rPr>
          <w:rFonts w:ascii="蒙纳宋体" w:hAnsi="蒙纳宋体" w:eastAsia="蒙纳宋体"/>
          <w:color w:val="000000"/>
          <w:sz w:val="24"/>
        </w:rPr>
        <w:t>筛选条件栏</w:t>
      </w:r>
      <w:r>
        <w:rPr>
          <w:rFonts w:ascii="蒙纳宋体" w:hAnsi="蒙纳宋体" w:eastAsia="蒙纳宋体"/>
          <w:color w:val="000000"/>
          <w:sz w:val="24"/>
        </w:rPr>
        <w:t>结果列表，支持列表和网格两种视图模式</w:t>
      </w:r>
      <w:r>
        <w:rPr>
          <w:rFonts w:ascii="蒙纳宋体" w:hAnsi="蒙纳宋体" w:eastAsia="蒙纳宋体"/>
          <w:color w:val="000000"/>
          <w:sz w:val="24"/>
        </w:rPr>
        <w:t>无结果时的友好提示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顶部搜索框，支持修改搜索内容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搜索历史记录展示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筛选条件栏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结果列表，支持列表和网格两种视图模式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无结果时的友好提示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2.7.4 景点收藏页面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收藏页面 (my-favorites.html)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功能描述：展示用户收藏的所有景点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业务逻辑：</w:t>
      </w:r>
      <w:r>
        <w:rPr>
          <w:rFonts w:ascii="蒙纳宋体" w:hAnsi="蒙纳宋体" w:eastAsia="蒙纳宋体"/>
          <w:color w:val="000000"/>
          <w:sz w:val="24"/>
        </w:rPr>
        <w:t>加载用户收藏的景点列表</w:t>
      </w:r>
      <w:r>
        <w:rPr>
          <w:rFonts w:ascii="蒙纳宋体" w:hAnsi="蒙纳宋体" w:eastAsia="蒙纳宋体"/>
          <w:color w:val="000000"/>
          <w:sz w:val="24"/>
        </w:rPr>
        <w:t>支持取消收藏操作</w:t>
      </w:r>
      <w:r>
        <w:rPr>
          <w:rFonts w:ascii="蒙纳宋体" w:hAnsi="蒙纳宋体" w:eastAsia="蒙纳宋体"/>
          <w:color w:val="000000"/>
          <w:sz w:val="24"/>
        </w:rPr>
        <w:t>点击景点进入详情页</w:t>
      </w:r>
      <w:r>
        <w:rPr>
          <w:rFonts w:ascii="蒙纳宋体" w:hAnsi="蒙纳宋体" w:eastAsia="蒙纳宋体"/>
          <w:color w:val="000000"/>
          <w:sz w:val="24"/>
        </w:rPr>
        <w:t>支持按收藏时间、热度等排序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加载用户收藏的景点列表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支持取消收藏操作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点击景点进入详情页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支持按收藏时间、热度等排序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UI 设计需求：</w:t>
      </w:r>
      <w:r>
        <w:rPr>
          <w:rFonts w:ascii="蒙纳宋体" w:hAnsi="蒙纳宋体" w:eastAsia="蒙纳宋体"/>
          <w:color w:val="000000"/>
          <w:sz w:val="24"/>
        </w:rPr>
        <w:t>顶部导航栏</w:t>
      </w:r>
      <w:r>
        <w:rPr>
          <w:rFonts w:ascii="蒙纳宋体" w:hAnsi="蒙纳宋体" w:eastAsia="蒙纳宋体"/>
          <w:color w:val="000000"/>
          <w:sz w:val="24"/>
        </w:rPr>
        <w:t>分类标签栏，可按不同类别查看收藏</w:t>
      </w:r>
      <w:r>
        <w:rPr>
          <w:rFonts w:ascii="蒙纳宋体" w:hAnsi="蒙纳宋体" w:eastAsia="蒙纳宋体"/>
          <w:color w:val="000000"/>
          <w:sz w:val="24"/>
        </w:rPr>
        <w:t>收藏列表，卡片式设计</w:t>
      </w:r>
      <w:r>
        <w:rPr>
          <w:rFonts w:ascii="蒙纳宋体" w:hAnsi="蒙纳宋体" w:eastAsia="蒙纳宋体"/>
          <w:color w:val="000000"/>
          <w:sz w:val="24"/>
        </w:rPr>
        <w:t>编辑模式，支持批量管理收藏</w:t>
      </w:r>
      <w:r>
        <w:rPr>
          <w:rFonts w:ascii="蒙纳宋体" w:hAnsi="蒙纳宋体" w:eastAsia="蒙纳宋体"/>
          <w:color w:val="000000"/>
          <w:sz w:val="24"/>
        </w:rPr>
        <w:t>空收藏状态的友好提示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顶部导航栏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分类标签栏，可按不同类别查看收藏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收藏列表，卡片式设计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编辑模式，支持批量管理收藏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空收藏状态的友好提示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2.8 我的行程模块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2.8.1 我的行程页面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我的行程页面 (my-trips.html)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功能描述：展示用户已参与或已预订的行程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业务逻辑：</w:t>
      </w:r>
      <w:r>
        <w:rPr>
          <w:rFonts w:ascii="蒙纳宋体" w:hAnsi="蒙纳宋体" w:eastAsia="蒙纳宋体"/>
          <w:color w:val="000000"/>
          <w:sz w:val="24"/>
        </w:rPr>
        <w:t>加载用户行程列表</w:t>
      </w:r>
      <w:r>
        <w:rPr>
          <w:rFonts w:ascii="蒙纳宋体" w:hAnsi="蒙纳宋体" w:eastAsia="蒙纳宋体"/>
          <w:color w:val="000000"/>
          <w:sz w:val="24"/>
        </w:rPr>
        <w:t>按状态分类展示（即将出发、进行中、已结束）</w:t>
      </w:r>
      <w:r>
        <w:rPr>
          <w:rFonts w:ascii="蒙纳宋体" w:hAnsi="蒙纳宋体" w:eastAsia="蒙纳宋体"/>
          <w:color w:val="000000"/>
          <w:sz w:val="24"/>
        </w:rPr>
        <w:t>点击行程卡片进入详情页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加载用户行程列表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按状态分类展示（即将出发、进行中、已结束）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点击行程卡片进入详情页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UI 设计需求：</w:t>
      </w:r>
      <w:r>
        <w:rPr>
          <w:rFonts w:ascii="蒙纳宋体" w:hAnsi="蒙纳宋体" w:eastAsia="蒙纳宋体"/>
          <w:color w:val="000000"/>
          <w:sz w:val="24"/>
        </w:rPr>
        <w:t>顶部导航栏</w:t>
      </w:r>
      <w:r>
        <w:rPr>
          <w:rFonts w:ascii="蒙纳宋体" w:hAnsi="蒙纳宋体" w:eastAsia="蒙纳宋体"/>
          <w:color w:val="000000"/>
          <w:sz w:val="24"/>
        </w:rPr>
        <w:t>状态分类标签</w:t>
      </w:r>
      <w:r>
        <w:rPr>
          <w:rFonts w:ascii="蒙纳宋体" w:hAnsi="蒙纳宋体" w:eastAsia="蒙纳宋体"/>
          <w:color w:val="000000"/>
          <w:sz w:val="24"/>
        </w:rPr>
        <w:t>行程卡片列表，包含封面图、标题、时间、状态等信息</w:t>
      </w:r>
      <w:r>
        <w:rPr>
          <w:rFonts w:ascii="蒙纳宋体" w:hAnsi="蒙纳宋体" w:eastAsia="蒙纳宋体"/>
          <w:color w:val="000000"/>
          <w:sz w:val="24"/>
        </w:rPr>
        <w:t>空状态友好提示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顶部导航栏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状态分类标签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行程卡片列表，包含封面图、标题、时间、状态等信息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空状态友好提示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3. 非功能需求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3.1 性能需求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页面加载时间不超过 3 秒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用户操作响应时间不超过 1 秒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支持至少 10,000 名同时在线用户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3.2 安全需求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用户个人信息加密存储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支付安全保障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防止恶意攻击和欺诈行为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3.3 可用性需求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界面简洁直观，操作流程清晰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适配各种主流移动设备屏幕尺寸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关键操作有引导和提示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3.4 兼容性需求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支持 iOS 最新主流版本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支持 Android 最新主流版本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适配微信小程序平台规范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4. 用户界面需求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4.1 界面风格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现代简约风格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主色调：蓝色系（#2979ff）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辅助色：白色、浅灰色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强调色：橙色系（用于重要按钮和提示）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4.2 关键界面说明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4.2.1 启动页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展示产品 Logo 和品牌标识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简短的品牌标语"社交旅行，掌纹藏温。"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加载动画状态指示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底部版权信息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4.2.2 首页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顶部搜索栏（含城市选择器）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热门目的地轮播（无限循环轮播，支持自动播放）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分类导航（4-6 个主要分类，图标+文字形式）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网红推荐（3-4 个推荐位，包含头像、名称、描述、标签）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热门行程（列表展示，包含图片、标题、价格、时长、浏览量）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底部导航栏（首页、行程、我的）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4.2.3 网红列表页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顶部返回按钮和页面标题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搜索框，支持按名称或目的地搜索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水平滚动标签筛选栏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网红卡片列表，每张卡片包含：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状态标签（招募中、即将出发等）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背景图和头像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名称和目的地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浏览量和时间信息（倒计时、出发日期）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统计信息（已报名人数、总名额、价格）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4.2.4 行程详情页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顶部图片轮播（支持手势滑动和页面指示器）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行程标题和收藏按钮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网红导游信息卡片（头像、名称、粉丝数、带队次数）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行程基本信息（时长、地点、人数上限）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统计信息（已报名/总名额、查看人数、出发日期、倒计时）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评分显示（星级和数值）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行程描述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行程安排（时间轴形式，按天展示）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费用详情（包含必需费用、预计额外支出、网红消费参考）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底部固定的"立即预订"按钮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4.2.5 订单页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订单状态提示（待支付、已支付、已取消等）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订单编号和时间信息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行程基本信息卡片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价格明细（成人价、儿童价、总价）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可折叠的退款规则和支付说明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底部操作按钮（根据订单状态动态变化，如取消订单、立即支付等）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4.2.6 热门景点列表页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顶部搜索栏和筛选工具栏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景点列表（卡片式设计）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每张卡片包含：景点图片、名称、简介、价格、评分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筛选面板：包含地区、主题、价格范围等筛选项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排序选项：可按热度、价格高低、评分等排序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底部加载更多按钮或无限滚动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4.2.7 景点详情页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顶部大图片轮播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景点名称、评分和收藏按钮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景点基本信息（位置、浏览量、相关行程数）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景点描述和特色标签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网红导游行程推荐卡片列表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景点特色列表（图标+标题+描述）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用户评价区域（头像、名称、日期、评分、内容）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周边推荐横向滚动列表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底部固定操作栏（收藏、分享、查看全部行程）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5. 技术实现要点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5.1 前端技术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微信小程序：基于 WXML、WXSS、JavaScript 开发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组件化开发：使用小程序自定义组件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移动端适配：符合小程序设计规范，适配不同设备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5.2 后端技术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接口规范：RESTful API 设计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数据存储：用户数据、行程信息、订单记录等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安全机制：用户认证、数据加密、防 XSS 攻击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订单重复检查机制：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在用户确认预订时，检查该用户是否已有该行程的有效订单（包括待支付、已支付状态）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在生成待支付订单前，再次进行重复订单检查，防止由于网络延迟或多次请求导致的重复下单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采用数据库事务和唯一索引约束，确保订单创建过程的原子性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如发现重复订单，阻止生成新订单并向用户展示明确提示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对于已取消或已退款的订单不计入限制范围，用户可以重新预订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行程报名限制逻辑：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每个用户在同一行程下仅允许有一个有效订单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数据库设计应包含用户 ID 与行程 ID 的唯一性约束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提供待支付订单清理机制，超时未支付的订单自动取消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支付处理时验证订单有效性，防止支付过程中的异常情况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5.3 关键技术点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微信生态对接：登录、支付、分享等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导航系统：实现页面间的无缝跳转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支付流程：接入微信支付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订单创建前进行重复性检查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支付成功后异步通知机制，确保订单状态正确更新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处理各类异常情况，如支付超时、网络中断等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地图服务：接入微信地图组件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数据缓存：合理利用小程序的本地存储能力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6. 业务流程说明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6.1 用户注册流程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color w:val="000000"/>
          <w:sz w:val="24"/>
        </w:rPr>
        <w:t>用户打开小程序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通过微信授权登录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完善必要的个人信息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注册成功，进入首页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6.2 行程预订流程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color w:val="000000"/>
          <w:sz w:val="24"/>
        </w:rPr>
        <w:t>用户浏览行程列表或网红推荐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点击感兴趣的行程进入详情页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查看行程详情、费用说明等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点击"立即预订"按钮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b/>
          <w:color w:val="000000"/>
          <w:sz w:val="24"/>
        </w:rPr>
        <w:t>系统检查用户是否已报名该行程</w:t>
      </w:r>
    </w:p>
    <w:p>
      <w:pPr>
        <w:spacing w:line="360" w:lineRule="auto" w:after="60"/>
        <w:ind w:left="0"/>
      </w:pPr>
      <w:r>
        <w:t xml:space="preserve">6. </w:t>
      </w:r>
      <w:r>
        <w:rPr>
          <w:rFonts w:ascii="蒙纳宋体" w:hAnsi="蒙纳宋体" w:eastAsia="蒙纳宋体"/>
          <w:b/>
          <w:color w:val="000000"/>
          <w:sz w:val="24"/>
        </w:rPr>
        <w:t>如已报名，显示提示信息并终止预订流程</w:t>
      </w:r>
    </w:p>
    <w:p>
      <w:pPr>
        <w:spacing w:line="360" w:lineRule="auto" w:after="60"/>
        <w:ind w:left="0"/>
      </w:pPr>
      <w:r>
        <w:t xml:space="preserve">7. </w:t>
      </w:r>
      <w:r>
        <w:rPr>
          <w:rFonts w:ascii="蒙纳宋体" w:hAnsi="蒙纳宋体" w:eastAsia="蒙纳宋体"/>
          <w:b/>
          <w:color w:val="000000"/>
          <w:sz w:val="24"/>
        </w:rPr>
        <w:t>如未报名，继续下一步</w:t>
      </w:r>
    </w:p>
    <w:p>
      <w:pPr>
        <w:spacing w:line="360" w:lineRule="auto" w:after="60"/>
        <w:ind w:left="0"/>
      </w:pPr>
      <w:r>
        <w:t xml:space="preserve">8. </w:t>
      </w:r>
      <w:r>
        <w:rPr>
          <w:rFonts w:ascii="蒙纳宋体" w:hAnsi="蒙纳宋体" w:eastAsia="蒙纳宋体"/>
          <w:color w:val="000000"/>
          <w:sz w:val="24"/>
        </w:rPr>
        <w:t>选择出行人数和填写联系信息</w:t>
      </w:r>
    </w:p>
    <w:p>
      <w:pPr>
        <w:spacing w:line="360" w:lineRule="auto" w:after="60"/>
        <w:ind w:left="0"/>
      </w:pPr>
      <w:r>
        <w:t xml:space="preserve">9. </w:t>
      </w:r>
      <w:r>
        <w:rPr>
          <w:rFonts w:ascii="蒙纳宋体" w:hAnsi="蒙纳宋体" w:eastAsia="蒙纳宋体"/>
          <w:color w:val="000000"/>
          <w:sz w:val="24"/>
        </w:rPr>
        <w:t>确认订单，系统生成待支付订单</w:t>
      </w:r>
    </w:p>
    <w:p>
      <w:pPr>
        <w:spacing w:line="360" w:lineRule="auto" w:after="60"/>
        <w:ind w:left="0"/>
      </w:pPr>
      <w:r>
        <w:t xml:space="preserve">10. </w:t>
      </w:r>
      <w:r>
        <w:rPr>
          <w:rFonts w:ascii="蒙纳宋体" w:hAnsi="蒙纳宋体" w:eastAsia="蒙纳宋体"/>
          <w:color w:val="000000"/>
          <w:sz w:val="24"/>
        </w:rPr>
        <w:t>通过微信支付完成支付</w:t>
      </w:r>
    </w:p>
    <w:p>
      <w:pPr>
        <w:spacing w:line="360" w:lineRule="auto" w:after="60"/>
        <w:ind w:left="0"/>
      </w:pPr>
      <w:r>
        <w:t xml:space="preserve">11. </w:t>
      </w:r>
      <w:r>
        <w:rPr>
          <w:rFonts w:ascii="蒙纳宋体" w:hAnsi="蒙纳宋体" w:eastAsia="蒙纳宋体"/>
          <w:color w:val="000000"/>
          <w:sz w:val="24"/>
        </w:rPr>
        <w:t>支付成功，系统更新订单状态</w:t>
      </w:r>
    </w:p>
    <w:p>
      <w:pPr>
        <w:spacing w:line="360" w:lineRule="auto" w:after="60"/>
        <w:ind w:left="0"/>
      </w:pPr>
      <w:r>
        <w:t xml:space="preserve">12. </w:t>
      </w:r>
      <w:r>
        <w:rPr>
          <w:rFonts w:ascii="蒙纳宋体" w:hAnsi="蒙纳宋体" w:eastAsia="蒙纳宋体"/>
          <w:color w:val="000000"/>
          <w:sz w:val="24"/>
        </w:rPr>
        <w:t>跳转到订单详情页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6.3 订单管理流程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color w:val="000000"/>
          <w:sz w:val="24"/>
        </w:rPr>
        <w:t>用户进入"我的"页面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查看"我的行程"或订单列表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点击订单查看详情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根据订单状态执行相应操作（支付、取消等）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color w:val="000000"/>
          <w:sz w:val="24"/>
        </w:rPr>
        <w:t>操作完成后更新订单状态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6.4 景点浏览与收藏流程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color w:val="000000"/>
          <w:sz w:val="24"/>
        </w:rPr>
        <w:t>用户从首页热门景点区域或通过搜索进入景点列表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浏览景点列表，可应用筛选条件精确查找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点击感兴趣的景点进入详情页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查看景点详细信息、评价等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color w:val="000000"/>
          <w:sz w:val="24"/>
        </w:rPr>
        <w:t>收藏感兴趣的景点（需登录）</w:t>
      </w:r>
    </w:p>
    <w:p>
      <w:pPr>
        <w:spacing w:line="360" w:lineRule="auto" w:after="60"/>
        <w:ind w:left="0"/>
      </w:pPr>
      <w:r>
        <w:t xml:space="preserve">6. </w:t>
      </w:r>
      <w:r>
        <w:rPr>
          <w:rFonts w:ascii="蒙纳宋体" w:hAnsi="蒙纳宋体" w:eastAsia="蒙纳宋体"/>
          <w:color w:val="000000"/>
          <w:sz w:val="24"/>
        </w:rPr>
        <w:t>查看相关网红行程或直接预订门票</w:t>
      </w:r>
    </w:p>
    <w:p>
      <w:pPr>
        <w:spacing w:line="360" w:lineRule="auto" w:after="60"/>
        <w:ind w:left="0"/>
      </w:pPr>
      <w:r>
        <w:t xml:space="preserve">7. </w:t>
      </w:r>
      <w:r>
        <w:rPr>
          <w:rFonts w:ascii="蒙纳宋体" w:hAnsi="蒙纳宋体" w:eastAsia="蒙纳宋体"/>
          <w:color w:val="000000"/>
          <w:sz w:val="24"/>
        </w:rPr>
        <w:t>可在"我的收藏"中统一管理收藏的景点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7. 产品迭代计划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7.1 第一阶段（小程序版本核心功能）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用户微信授权登录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首页内容展示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网红和行程浏览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基础预订流程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微信支付对接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7.2 第二阶段（功能完善）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订单管理优化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网红推荐算法优化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用户评价系统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分享与裂变功能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7.3 第三阶段（平台拓展）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社交分享增强功能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个性化推荐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用户积分与等级系统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平台活动与营销工具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8. 风险评估与应对策略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8.1 潜在风险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用户隐私安全风险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网红质量参差不齐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订单退款纠纷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重复支付和订单创建问题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系统稳定性挑战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小程序平台限制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8.2 应对策略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建立完善的用户隐私保护机制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网红资质审核和评价机制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明确的退款规则和纠纷处理流程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实现严格的订单创建前置检查，防止重复报名和支付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建立完善的支付状态监控机制和异常处理流程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系统架构优化和微信平台兼容性测试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针对小程序平台限制进行功能优化设计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9. 附录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9.1 名词解释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网红：在社交平台有一定影响力。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导游：担任旅游带队角色的人员。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行程：一次完整的旅游活动安排，包含时间、地点、活动内容等。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订单：用户预订行程后生成的记录，包含预订信息和状态。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9.2 相关文档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微信小程序设计规范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API 接口文档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数据库设计文档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9.3 核心数据模型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用户模型 (User)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6"/>
      </w:tblGrid>
      <w:tr>
        <w:tc>
          <w:tcPr>
            <w:tcW w:type="dxa" w:w="8646"/>
            <w:shd w:val="clear" w:color="auto" w:fill="1A1A1A"/>
            <w:tcBorders>
              <w:top w:val="single" w:sz="2" w:space="0" w:color="1A1A1A"/>
              <w:left w:val="single" w:sz="2" w:space="0" w:color="1A1A1A"/>
              <w:bottom w:val="single" w:sz="2" w:space="0" w:color="1A1A1A"/>
              <w:right w:val="single" w:sz="2" w:space="0" w:color="1A1A1A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240" w:lineRule="auto" w:after="0" w:before="0"/>
            </w:pPr>
            <w:r/>
            <w:r>
              <w:rPr>
                <w:rFonts w:ascii="Courier New" w:hAnsi="Courier New"/>
                <w:color w:val="FFFFFF"/>
                <w:sz w:val="13"/>
              </w:rPr>
              <w:t>{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userId: string,         // 用户ID，主键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openId: string,         // 微信用户唯一标识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unionId: string,        // 微信开放平台唯一ID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phone: string,          // 手机号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nickname: string,       // 昵称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avatar: string,         // 头像URL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gender: number,         // 性别，0未知，1男，2女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bio: string,            // 个人简介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registrationDate: date, // 注册日期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lastLoginDate: date,    // 最近登录日期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level: number,          // 用户等级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status: number          // 状态，0正常，1禁用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>}</w:t>
            </w:r>
          </w:p>
        </w:tc>
      </w:tr>
    </w:tbl>
    <w:p/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行程模型 (Trip)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6"/>
      </w:tblGrid>
      <w:tr>
        <w:tc>
          <w:tcPr>
            <w:tcW w:type="dxa" w:w="8646"/>
            <w:shd w:val="clear" w:color="auto" w:fill="1A1A1A"/>
            <w:tcBorders>
              <w:top w:val="single" w:sz="2" w:space="0" w:color="1A1A1A"/>
              <w:left w:val="single" w:sz="2" w:space="0" w:color="1A1A1A"/>
              <w:bottom w:val="single" w:sz="2" w:space="0" w:color="1A1A1A"/>
              <w:right w:val="single" w:sz="2" w:space="0" w:color="1A1A1A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240" w:lineRule="auto" w:after="0" w:before="0"/>
            </w:pPr>
            <w:r/>
            <w:r>
              <w:rPr>
                <w:rFonts w:ascii="Courier New" w:hAnsi="Courier New"/>
                <w:color w:val="FFFFFF"/>
                <w:sz w:val="13"/>
              </w:rPr>
              <w:t>{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tripId: string,           // 行程ID，主键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tripTitle: string,        // 行程标题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influencerId: string,     // 网红导游ID，外键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images: array,            // 图片列表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coverImage: string,       // 封面图URL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price: number,            // 价格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adultPrice: number,       // 成人价格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childPrice: number,       // 儿童价格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originalPrice: number,    // 原价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duration: number,         // 行程天数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departureDate: date,      // 出发日期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returnDate: date,         // 返回日期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destination: string,      // 目的地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cityId: string,           // 城市ID，外键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meetingPoint: string,     // 集合地点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totalCount: number,       // 总名额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participantCount: number, // 已报名人数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minimumSize: number,      // 成团人数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viewCount: number,        // 浏览量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rating: number,           // 评分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status: number,           // 状态，0招募中，1即将出发，2进行中，3已结束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description: string,      // 行程描述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highlights: array,        // 行程亮点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includeServices: array,   // 包含服务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excludeServices: array,   // 不包含服务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notice: string,           // 注意事项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cancelPolicy: string,     // 取消政策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itinerary: array,         // 行程安排（按天）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createTime: date,         // 创建时间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updateTime: date          // 更新时间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>}</w:t>
            </w:r>
          </w:p>
        </w:tc>
      </w:tr>
    </w:tbl>
    <w:p/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订单模型 (Order)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6"/>
      </w:tblGrid>
      <w:tr>
        <w:tc>
          <w:tcPr>
            <w:tcW w:type="dxa" w:w="8646"/>
            <w:shd w:val="clear" w:color="auto" w:fill="1A1A1A"/>
            <w:tcBorders>
              <w:top w:val="single" w:sz="2" w:space="0" w:color="1A1A1A"/>
              <w:left w:val="single" w:sz="2" w:space="0" w:color="1A1A1A"/>
              <w:bottom w:val="single" w:sz="2" w:space="0" w:color="1A1A1A"/>
              <w:right w:val="single" w:sz="2" w:space="0" w:color="1A1A1A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240" w:lineRule="auto" w:after="0" w:before="0"/>
            </w:pPr>
            <w:r/>
            <w:r>
              <w:rPr>
                <w:rFonts w:ascii="Courier New" w:hAnsi="Courier New"/>
                <w:color w:val="FFFFFF"/>
                <w:sz w:val="13"/>
              </w:rPr>
              <w:t>{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orderId: string,         // 订单ID，主键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userId: string,          // 用户ID，外键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tripId: string,          // 行程ID，外键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userName: string,        // 联系人姓名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userPhone: string,       // 联系人电话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userIdCard: string,      // 身份证号码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adultCount: number,      // 成人数量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childCount: number,      // 儿童数量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totalPrice: number,      // 总价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orderStatus: number,     // 订单状态，0待支付，1已支付，2已取消，3已完成，4已退款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payMethod: number,       // 支付方式，1微信支付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transactionId: string,   // 支付交易ID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departureDate: date,     // 出发日期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specialRequests: string, // 特殊要求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emergencyContact: string, // 紧急联系人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emergencyPhone: string,  // 紧急联系电话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createTime: date,        // 创建时间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payTime: date,           // 支付时间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cancelTime: date,        // 取消时间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refundTime: date,        // 退款时间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 xml:space="preserve">  refundAmount: number     // 退款金额</w:t>
            </w:r>
            <w:r>
              <w:br/>
            </w:r>
            <w:r>
              <w:rPr>
                <w:rFonts w:ascii="Courier New" w:hAnsi="Courier New"/>
                <w:color w:val="FFFFFF"/>
                <w:sz w:val="13"/>
              </w:rPr>
              <w:t>}</w:t>
            </w:r>
          </w:p>
        </w:tc>
      </w:tr>
    </w:tbl>
    <w:p/>
    <w:sectPr w:rsidR="00FC693F" w:rsidRPr="0006063C" w:rsidSect="00034616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蒙纳宋体" w:hAnsi="蒙纳宋体" w:eastAsia="蒙纳宋体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