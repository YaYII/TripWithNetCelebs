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网红旅行平台 - "约旅" 网红客户端产品需求文档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1. 产品概述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1.1 产品背景与定位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"约旅"网红客户端是面向旅游网红、达人的移动端应用，是"约旅"旅游平台的核心组成部分。该平台旨在连接网红/达人与旅行社，让网红能够加入旅行社创建的特色旅行行程，为粉丝提供情绪价值和社交体验，并从中获取佣金收益。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目标用户群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拥有一定粉丝基础的旅游达人和网红（微博、抖音、小红书等平台）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有意愿陪伴粉丝一起旅行的 KOL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擅长提升旅行体验和氛围的达人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希望与旅行社合作获取收益的网红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1.2 产品目标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为网红提供参与旅行社行程的便捷方式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建立网红与粉丝之间的互动桥梁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打造网红变现的新途径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提供简单高效的行程参与和粉丝管理体验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增强网红与粉丝的线下互动机会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提升旅行社行程的情绪价值和社交体验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1.3 产品思维导图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┌──►│ 用户登录/认证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│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│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┌───┴──►│   个人中心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│   │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┌───────────┐   │   │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┌──►│ 用户模块  ├───┘   └──►│ 数据统计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└───────────┘        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┌───────────┐        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│ 首页模块  ├──┐     ┌─►│ 行程推荐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└───────────┘  │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└─────┤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      └─►│ 目的地推荐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      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┌───────────┐        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│ 行程管理  ├──┐     ┌─►│ 行程列表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│   模块    │  │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┌─────────────┐   │   └───────────┘  │     │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约旅网红端  ├───┤                  │     ├─►│ 行程详情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└─────────────┘   │                  │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│     │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└─────┤  │ 参与者管理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 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      │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      └─►│ 行程记录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      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┌───────────┐        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│ 粉丝管理  ├──┐     ┌─►│ 粉丝列表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└───────────┘  │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└─────┤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      └─►│ 粉丝详情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      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┌───────────┐        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│ 收益管理  ├──┐     ┌─►│ 收益统计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│   模块    │  │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└───────────┘  │     │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└─────┤  │ 提现管理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 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      │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      └─►│ 收益明细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                     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│   ┌───────────┐        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└──►│ 消息通知  ├──┐     ┌─►│ 系统通知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└───────────┘  │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└─────┤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└─►│ 用户消息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└───────────────┘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2. 产品流程图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2.1 用户登录与认证流程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 xml:space="preserve">┌─────────────┐     ┌─────────────┐     ┌─────────────┐     ┌─────────────┐    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│             │     │             │     │  微信授权   │     │             │     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启动应用   ├────►│   登录选择   ├────►│  获取用户   ├────►│    首页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│             │     │             │     │   信息      │     │             │  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└─────────────┘     └─────────────┘     └─────────────┘     └─────────────┘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2.2 行程参与流程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┌─────────────┐     ┌─────────────┐     ┌─────────────┐     ┌─────────────┐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行程广场   ├────►│ 浏览可报名  ├────►│ 行程详情查看 ├────►│ 选择参与行程 ├────►│ 提交参与申请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行程列表   │     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└─────────────┘     └─────────────┘     └─────────────┘     └─────────────┘     └──────┬──────┘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                  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                                       ▼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                          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                          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                               │  参与成功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                          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                               └─────────────┘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2.3 行程管理流程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┌─────────────┐     ┌─────────────┐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行程管理   ├────►│ 行程列表页   ├────►│ 行程详情页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└─────────────┘     └─────────────┘     └──────┬──────┘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┌────────────────────────┴─────────────────────────┐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▼                        ▼                         ▼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┌─────────────┐          ┌─────────────┐      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│             │          │             │      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│ 查看参与者   │          │ 行程分享    │           │  取消报名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│             │          │             │      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└─────────────┘          └─────────────┘           └─────────────┘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2.4 收益管理流程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┌─────────────┐     ┌─────────────┐     ┌─────────────┐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个人中心    ├────►│  收益总览    ├────►│   收益明细    ├────►│ 提现申请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└─────────────┘     └─────────────┘     └─────────────┘     └─────────────┘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3. 界面与功能清单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3.1 启动页与登录模块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3.1.1 启动页 (splash.html)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：应用启动时的首屏页面，负责资源预加载，品牌展示，并根据用户登录状态自动跳转到相应页面。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资源预加载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品牌展示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登录状态检查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自动跳转到相应页面（已登录跳转到首页，未登录跳转到登录页）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3.1.2 登录页 (login.html)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：用户登录页面，支持微信登录、手机号登录等方式。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微信授权登录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手机号登录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记住登录状态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账号安全提示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用户协议与隐私政策展示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3.2 首页模块 (index.html)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：网红用户的主页，提供数据概览、推荐行程和快捷入口。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个人数据概览（粉丝数量、完成行程数、佣金统计）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推荐行程展示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热门目的地展示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快捷功能入口（行程管理、收益管理等）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近期活动公告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底部导航栏（首页、行程、我的）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3.3 行程管理模块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3.3.1 行程列表页 (trip-list.html)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：展示所有可报名的行程列表，支持筛选和搜索。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行程卡片展示（标题、图片、日期、佣金等）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行程分类筛选（即将开始、进行中、已结束）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行程状态标识（热门、新上线、报名中等）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点击行程卡片进入详情页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3.3.2 行程详情页 (trip-detail.html)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：展示特定行程的详细信息，允许网红报名参与。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行程基本信息展示（标题、目的地、日期、时长、图片等）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行程详细说明（行程安排、包含服务、不包含服务等）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佣金信息展示（基本佣金、额外奖励等）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报名要求展示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报名操作功能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行程分享功能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查询参与人员功能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取消报名功能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报名截止日期提示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3.3.3 行程参与者页面 (trip-participants.html)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：展示参与特定行程的人员列表。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行程基本信息摘要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参与者列表展示（头像、名称、平台、粉丝数）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参与者状态标签（已确认、待确认）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筛选功能（全部/已确认/待确认）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返回行程详情按钮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3.3.4 行程管理页面 (trip-management.html)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：网红管理自己的行程，查看各种状态的行程。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行程状态分类（全部行程、即将开始、进行中、已结束）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行程卡片展示（标题、目的地、日期、状态等）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报名情况展示（当前报名人数/最大人数）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查看报名详情入口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编辑行程入口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3.3.5 行程记录页面 (trip-record.html)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：展示已完成行程的记录和评价。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行程基本信息展示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参与者信息展示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行程评价展示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行程收益统计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历史记录浏览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3.4 目的地模块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3.4.1 所有目的地页面 (all-destinations.html)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：展示所有可选择的旅游目的地。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目的地卡片展示（图片、名称、描述）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目的地分类过滤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目的地搜索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热门目的地推荐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3.4.2 目的地详情页面 (destination-detail.html)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：展示特定目的地的详细信息和相关行程。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目的地详细介绍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目的地图片展示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相关行程推荐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热门景点介绍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最佳旅游时间建议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3.4.3 目的地行程页面 (destination-trips.html)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：展示特定目的地的所有相关行程。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目的地信息概要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相关行程列表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行程筛选（时间、类型、价格等）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行程排序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3.6 粉丝管理模块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3.6.1 服务粉丝列表页面 (fans-served.html)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：展示网红服务过的粉丝列表。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粉丝统计数据展示（累计服务粉丝、累计服务次数、平均评分）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粉丝列表展示（头像、昵称、服务次数、最近服务情况）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粉丝筛选（全部、多次服务、最近服务）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粉丝搜索功能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点击查看粉丝详情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3.6.2 粉丝详情页面 (fan-detail.html)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：展示特定粉丝的详细信息和互动记录。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粉丝基本信息展示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服务历史记录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互动记录统计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粉丝评价展示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粉丝标签管理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3.7 个人中心模块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3.7.1 个人中心页面 (profile.html)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功能描述</w:t>
      </w:r>
      <w:r>
        <w:rPr>
          <w:rFonts w:ascii="蒙纳宋体" w:hAnsi="蒙纳宋体" w:eastAsia="蒙纳宋体"/>
          <w:color w:val="000000"/>
          <w:sz w:val="24"/>
        </w:rPr>
        <w:t>：管理网红个人资料、收益和系统设置。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主要功能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个人信息展示（头像、名称、级别、粉丝数等）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收益概览（总收益、可提现金额、待结算金额、本月收益）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功能菜单（行程管理、收益明细、我的粉丝、账号设置等）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退出登录功能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底部导航栏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4. 详细功能说明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4.1 首页功能说明 (index.html)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页面结构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顶部导航区：当前位置、搜索入口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用户信息区：头像、昵称、级别、粉丝数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数据概览区：待参与行程数、累计收益、累计服务粉丝数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行程推荐区：推荐行程卡片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目的地推荐区：热门目的地卡片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底部导航栏：首页、行程、我的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主要交互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点击行程卡片进入行程详情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点击目的地卡片进入目的地详情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点击功能入口进入对应功能模块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下拉刷新更新数据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业务逻辑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根据用户历史行为推荐相关行程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展示热门和收益高的行程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动态更新数据统计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提供最近活动的入口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4.2 行程详情功能说明 (trip-detail.html)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页面结构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顶部导航区：返回按钮、标题、分享按钮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行程图片区：行程图片轮播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行程标题区：标题、状态标签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行程基本信息区：目的地、日期、行程天数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佣金信息区：预计佣金、基础佣金、额外奖励、佣金提成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行程内容区：行程介绍、行程亮点、行程安排、参与要求、费用包含与不包含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行程统计区：当前报名人数、剩余名额、报名截止日期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底部行动栏：根据状态显示不同按钮（报名、查看参与人员、取消报名等）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主要交互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查看行程图片大图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分享行程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报名参加行程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取消报名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查看参与人员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业务逻辑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检查用户是否已报名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根据报名人数和最大人数计算剩余名额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根据行程状态展示不同的底部按钮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处理报名和取消报名的逻辑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处理行程分享功能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4.3 行程列表功能说明 (trip-list.html)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页面结构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顶部导航区：标题、筛选按钮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标签栏：全部、即将开始、进行中、已结束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行程卡片列表：行程图片、标题、目的地、日期、佣金、状态标签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空状态提示：当没有行程时显示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主要交互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点击标签切换行程类型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点击行程卡片进入详情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下拉刷新列表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上拉加载更多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业务逻辑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根据选中的标签筛选行程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根据行程状态显示不同的标签和样式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实时更新行程状态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4.4 行程管理功能说明 (trip-management.html)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页面结构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顶部导航区：返回按钮、标题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标签栏：全部行程、即将开始、进行中、已结束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行程卡片列表：标题、状态标签、图片、基本信息、报名情况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底部操作区：查看参与者、编辑行程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主要交互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切换标签查看不同状态的行程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点击行程查看详情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点击查看参与者了解报名情况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点击编辑行程进入编辑页面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业务逻辑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动态计算行程状态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根据报名情况显示不同状态文本（已满员、即将满员、报名中等）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根据当前日期和行程日期判断行程阶段（即将开始、进行中、已结束）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4.5 个人中心功能说明 (profile.html)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页面结构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用户信息区：头像、名称、级别、统计数据（粉丝、行程、已完成）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收益概览区：总收益、可提现金额、待结算金额、本月收益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功能菜单区：行程管理、收益明细、我的粉丝、账号设置等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退出登录按钮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底部导航栏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主要交互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点击功能菜单项进入对应页面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点击提现按钮申请提现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点击退出登录退出账号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业务逻辑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加载用户数据和收益数据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处理菜单项跳转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处理提现申请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处理退出登录操作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5. 技术实现要点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5.1 前端架构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需要实现数据驱动的视图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需要组件化设计，提高代码复用性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需要适配不同屏幕尺寸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5.2 数据管理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需要安全存储和传输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5.3 UI 交互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需要实现图片轮播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需要使用动画效果提升用户体验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需要实现上拉加载和下拉刷新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需要使用模态框实现弹窗交互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6. 开发计划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6.1 阶段一：基础功能实现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用户登录认证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首页数据展示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行程列表与详情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个人中心基本功能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6.2 阶段二：核心功能完善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行程报名与管理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参与者管理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粉丝管理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收益统计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6.3 阶段三：高级功能开发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数据分析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行程分享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消息通知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性能优化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7. 页面对照表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功能模块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对应 HTML 文件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对应 JS 文件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对应 CSS 文件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启动页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splash.html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splash.js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splash.css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登录页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login.html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login.js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login.css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首页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index.html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index.js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index.css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行程列表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trip-list.html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trip-list.js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trip-list.css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行程详情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行程详情(成功报名)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trip-detail-success.html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trip-detail-success.js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行程详情(已结束)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trip-detail-end.html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行程详情(列表进入)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trip-detail-list.html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trip-detail-list.js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行程详情(目的地进入)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trip-detail-destination.html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trip-detail-destination.js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行程详情(推荐进入)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trip-detail-recommended.html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trip-detail-recommended.js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trip-detail.css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行程管理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trip-management.html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trip-management.js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trip-management.css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行程参与者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trip-participants.html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trip-participants.js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trip-participants.css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行程记录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trip-record.html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trip-record.js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trip-record.css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所有行程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all-trips.html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all-trips.js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all-trips.css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行程列表(成功报名)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trip-list-success.html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trip-list-success.js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trip-list-success.css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所有目的地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all-destinations.html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all-destinations.js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all-destinations.css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目的地详情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destination-detail.html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destination-detail.js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destination-detail.css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目的地行程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destination-trips.html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destination-trips.js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destination-trips.css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服务粉丝列表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fans-served.html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fans-served.js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fans-served.css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粉丝详情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fan-detail.html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fan-detail.js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fan-detail.css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个人中心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profile.html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profile.js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profile.css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8. 总结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本产品需求文档详细描述了"约旅"网红客户端的功能需求和技术实现方案。通过提供清晰的思维导图、流程图和功能清单，为开发团队提供了明确的开发指导。每个页面的功能都经过详细分析，包括页面结构、主要交互和业务逻辑，确保开发人员能够准确理解产品需求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产品的核心价值在于连接网红与旅行社，让网红能够以专业的方式参与行程，为粉丝提供更好的旅行体验，同时获得收益。通过完善的行程管理、粉丝管理功能，产品能够满足网红用户的核心需求，提高用户体验和平台粘性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